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# 功能需求</w:t>
        <w:br/>
        <w:br/>
        <w:t>1.1 邮件发送功能</w:t>
        <w:br/>
        <w:t xml:space="preserve">    功能编号：FR-01</w:t>
        <w:br/>
        <w:t xml:space="preserve">    描述：用户通过统一平台发送邮件，系统支持添加附件、收件人、抄送人及密送人，并根据归档策略生成邮件副本及备份记录。</w:t>
        <w:br/>
        <w:t xml:space="preserve">    输入：邮件内容（主题、正文、附件）、收件人信息、抄送/密送信息。</w:t>
        <w:br/>
        <w:t xml:space="preserve">    输出：成功发送的邮件副本、备份记录、审计日志、发件箱文件夹更新。</w:t>
        <w:br/>
        <w:br/>
        <w:t>1.2 邮件接收功能</w:t>
        <w:br/>
        <w:t xml:space="preserve">    功能编号：FR-02</w:t>
        <w:br/>
        <w:t xml:space="preserve">    描述：系统接收邮件并执行反垃圾邮件过滤、病毒扫描及归档策略分类。</w:t>
        <w:br/>
        <w:t xml:space="preserve">    输入：新邮件（邮件头、MIME内容）、邮件服务器响应。</w:t>
        <w:br/>
        <w:t xml:space="preserve">    输出：存入指定文件夹的邮件、备份记录、审计日志、邮件元数据同步。</w:t>
        <w:br/>
        <w:br/>
        <w:t>1.3 邮件格式化功能</w:t>
        <w:br/>
        <w:t xml:space="preserve">    功能编号：FR-03</w:t>
        <w:br/>
        <w:t xml:space="preserve">    描述：用户可以在邮件编辑界面应用格式化设置，如字体、字号、颜色、段落样式等，并确保格式兼容性。</w:t>
        <w:br/>
        <w:t xml:space="preserve">    输入：用户选择的格式选项、邮件正文内容。</w:t>
        <w:br/>
        <w:t xml:space="preserve">    输出：格式化后的邮件内容、格式操作审计日志、邮件流版本控制记录。</w:t>
        <w:br/>
        <w:br/>
        <w:t>1.4 邮件搜索功能</w:t>
        <w:br/>
        <w:t xml:space="preserve">    功能编号：FR-04</w:t>
        <w:br/>
        <w:t xml:space="preserve">    描述：用户可以使用多种搜索条件（关键词、发件人、时间范围等）查找邮件，并根据归档策略过滤不可见邮件。</w:t>
        <w:br/>
        <w:t xml:space="preserve">    输入：搜索关键词、时间范围、文件夹/通讯组筛选条件。</w:t>
        <w:br/>
        <w:t xml:space="preserve">    输出：按相关性排序的邮件列表、搜索操作审计日志、高频搜索词云更新。</w:t>
        <w:br/>
        <w:br/>
        <w:t>1.5 邮件移动功能</w:t>
        <w:br/>
        <w:t xml:space="preserve">    功能编号：FR-05</w:t>
        <w:br/>
        <w:t xml:space="preserve">    描述：用户可以将邮件移动至指定文件夹，并触发归档策略的自动执行流程。</w:t>
        <w:br/>
        <w:t xml:space="preserve">    输入：待移动的邮件列表、目标文件夹路径。</w:t>
        <w:br/>
        <w:t xml:space="preserve">    输出：邮件存储位置变更记录、归档策略执行记录、审计日志、备份记录。</w:t>
        <w:br/>
        <w:br/>
        <w:t>1.6 联系人添加功能</w:t>
        <w:br/>
        <w:t xml:space="preserve">    功能编号：FR-06</w:t>
        <w:br/>
        <w:t xml:space="preserve">    描述：用户可以添加新的联系人信息，并关联到通讯组。</w:t>
        <w:br/>
        <w:t xml:space="preserve">    输入：联系人信息（姓名、邮箱、电话等）、通讯组选择。</w:t>
        <w:br/>
        <w:t xml:space="preserve">    输出：联系人数据库更新、通讯组成员列表更新、审计日志、备份记录。</w:t>
        <w:br/>
        <w:br/>
        <w:t>1.7 联系人管理功能</w:t>
        <w:br/>
        <w:t xml:space="preserve">    功能编号：FR-07</w:t>
        <w:br/>
        <w:t xml:space="preserve">    描述：用户可以编辑、删除、合并联系人信息，并触发通讯组的动态成员重组。</w:t>
        <w:br/>
        <w:t xml:space="preserve">    输入：联系人信息修改请求、删除/合并操作。</w:t>
        <w:br/>
        <w:t xml:space="preserve">    输出：联系人信息变更记录、通讯组更新、审计日志、版本控制快照。</w:t>
        <w:br/>
        <w:br/>
        <w:t>1.8 通讯录导入功能</w:t>
        <w:br/>
        <w:t xml:space="preserve">    功能编号：FR-08</w:t>
        <w:br/>
        <w:t xml:space="preserve">    描述：用户可以批量导入通讯录文件，并根据规则处理重复联系人条目。</w:t>
        <w:br/>
        <w:t xml:space="preserve">    输入：CSV/vCard格式文件、重复处理策略。</w:t>
        <w:br/>
        <w:t xml:space="preserve">    输出：通讯录数据库更新、通讯组成员关系更新、审计日志、版本控制快照。</w:t>
        <w:br/>
        <w:br/>
        <w:t>1.9 联系人导出功能</w:t>
        <w:br/>
        <w:t xml:space="preserve">    功能编号：FR-09</w:t>
        <w:br/>
        <w:t xml:space="preserve">    描述：用户可以导出联系人列表，并根据保留策略过滤受限联系人条目。</w:t>
        <w:br/>
        <w:t xml:space="preserve">    输入：导出格式选择、字段定制、通讯组筛选。</w:t>
        <w:br/>
        <w:t xml:space="preserve">    输出：联系人列表文件、备份记录、审计日志、邮件流元数据更新。</w:t>
        <w:br/>
        <w:br/>
        <w:t>1.10 通讯组创建功能</w:t>
        <w:br/>
        <w:t xml:space="preserve">    功能编号：FR-10</w:t>
        <w:br/>
        <w:t xml:space="preserve">    描述：用户可以创建新的通讯组，并设置可见性、邮件分发规则及审批流程。</w:t>
        <w:br/>
        <w:t xml:space="preserve">    输入：通讯组名称、可见性设置、成员筛选条件、高级选项配置。</w:t>
        <w:br/>
        <w:t xml:space="preserve">    输出：通讯组记录、成员关系更新、审计日志、增量备份快照。</w:t>
        <w:br/>
        <w:br/>
        <w:t>1.11 通讯组成员管理功能</w:t>
        <w:br/>
        <w:t xml:space="preserve">    功能编号：FR-11</w:t>
        <w:br/>
        <w:t xml:space="preserve">    描述：用户可以管理通讯组成员，包括添加、删除及替换成员，并触发跨系统同步。</w:t>
        <w:br/>
        <w:t xml:space="preserve">    输入：通讯组选择、成员添加/删除请求。</w:t>
        <w:br/>
        <w:t xml:space="preserve">    输出：通讯组成员列表更新、跨系统同步状态、审计日志、增量备份快照。</w:t>
        <w:br/>
        <w:br/>
        <w:t>1.12 通讯组删除功能</w:t>
        <w:br/>
        <w:t xml:space="preserve">    功能编号：FR-12</w:t>
        <w:br/>
        <w:t xml:space="preserve">    描述：用户可以删除废弃通讯组，并执行数据清理及冷备份。</w:t>
        <w:br/>
        <w:t xml:space="preserve">    输入：废弃通讯组选择、删除理由。</w:t>
        <w:br/>
        <w:t xml:space="preserve">    输出：通讯组逻辑删除记录、冷备份快照、审计日志、存储配额更新。</w:t>
        <w:br/>
        <w:br/>
        <w:t>1.13 文件夹创建功能</w:t>
        <w:br/>
        <w:t xml:space="preserve">    功能编号：FR-13</w:t>
        <w:br/>
        <w:t xml:space="preserve">    描述：用户可以创建新的邮件文件夹，并设置访问权限及初始归档策略。</w:t>
        <w:br/>
        <w:t xml:space="preserve">    输入：文件夹名称、位置选择、访问权限配置。</w:t>
        <w:br/>
        <w:t xml:space="preserve">    输出：新文件夹实体、权限配置更新、归档策略应用、审计日志。</w:t>
        <w:br/>
        <w:br/>
        <w:t>1.14 文件夹整理功能</w:t>
        <w:br/>
        <w:t xml:space="preserve">    功能编号：FR-14</w:t>
        <w:br/>
        <w:t xml:space="preserve">    描述：用户可以整理文件夹结构，包括移动、合并、重命名及删除文件夹。</w:t>
        <w:br/>
        <w:t xml:space="preserve">    输入：文件夹整理操作类型、目标路径选择。</w:t>
        <w:br/>
        <w:t xml:space="preserve">    输出：文件夹结构更新、归档策略调整、审计日志、存储布局优化。</w:t>
        <w:br/>
        <w:br/>
        <w:t>1.15 文件夹删除功能</w:t>
        <w:br/>
        <w:t xml:space="preserve">    功能编号：FR-15</w:t>
        <w:br/>
        <w:t xml:space="preserve">    描述：用户可以删除过期文件夹，并执行数据清理及冷备份。</w:t>
        <w:br/>
        <w:t xml:space="preserve">    输入：过期文件夹选择、删除理由。</w:t>
        <w:br/>
        <w:t xml:space="preserve">    输出：文件夹状态变更记录、冷备份快照、存储配额更新、索引重建。</w:t>
        <w:br/>
        <w:br/>
        <w:t>1.16 任务创建功能</w:t>
        <w:br/>
        <w:t xml:space="preserve">    功能编号：FR-16</w:t>
        <w:br/>
        <w:t xml:space="preserve">    描述：用户可以创建新的待办任务，并关联到相关邮件。</w:t>
        <w:br/>
        <w:t xml:space="preserve">    输入：任务标题、截止时间、优先级、关联邮件选择。</w:t>
        <w:br/>
        <w:t xml:space="preserve">    输出：任务记录、任务提醒调度、归档策略应用、审计日志。</w:t>
        <w:br/>
        <w:br/>
        <w:t>1.17 任务提醒设置功能</w:t>
        <w:br/>
        <w:t xml:space="preserve">    功能编号：FR-17</w:t>
        <w:br/>
        <w:t xml:space="preserve">    描述：用户可以设置任务提醒，并定义提醒方式及时间。</w:t>
        <w:br/>
        <w:t xml:space="preserve">    输入：任务选择、提醒时间配置、提醒渠道选择。</w:t>
        <w:br/>
        <w:t xml:space="preserve">    输出：任务提醒配置更新、跨平台提醒调度、审计日志、备份记录。</w:t>
        <w:br/>
        <w:br/>
        <w:t>1.18 任务优先级调整功能</w:t>
        <w:br/>
        <w:t xml:space="preserve">    功能编号：FR-18</w:t>
        <w:br/>
        <w:t xml:space="preserve">    描述：用户可以调整任务优先级，并触发提醒服务的重新排序。</w:t>
        <w:br/>
        <w:t xml:space="preserve">    输入：任务选择、新优先级设置。</w:t>
        <w:br/>
        <w:t xml:space="preserve">    输出：任务优先级更新、提醒服务调整、审计日志、备份记录。</w:t>
        <w:br/>
        <w:br/>
        <w:t>1.19 任务完成标记功能</w:t>
        <w:br/>
        <w:t xml:space="preserve">    功能编号：FR-19</w:t>
        <w:br/>
        <w:t xml:space="preserve">    描述：用户可以标记任务为完成状态，并执行归档策略。</w:t>
        <w:br/>
        <w:t xml:space="preserve">    输入：任务选择、完成类型设置。</w:t>
        <w:br/>
        <w:t xml:space="preserve">    输出：任务状态变更记录、归档策略执行、审计日志、备份记录。</w:t>
        <w:br/>
        <w:br/>
        <w:t>1.20 邮件自动归档策略配置功能</w:t>
        <w:br/>
        <w:t xml:space="preserve">    功能编号：FR-20</w:t>
        <w:br/>
        <w:t xml:space="preserve">    描述：管理员可以配置邮件自动归档策略，包括触发条件、保留周期及处理动作。</w:t>
        <w:br/>
        <w:t xml:space="preserve">    输入：归档规则定义、高级参数设置。</w:t>
        <w:br/>
        <w:t xml:space="preserve">    输出：归档策略记录、邮件流处理流水线更新、审计日志、备份快照。</w:t>
        <w:br/>
        <w:br/>
        <w:t>1.21 邮件归档执行功能</w:t>
        <w:br/>
        <w:t xml:space="preserve">    功能编号：FR-21</w:t>
        <w:br/>
        <w:t xml:space="preserve">    描述：系统根据保留策略执行邮件归档操作，并生成审计日志。</w:t>
        <w:br/>
        <w:t xml:space="preserve">    输入：满足归档条件的邮件列表、归档策略配置。</w:t>
        <w:br/>
        <w:t xml:space="preserve">    输出：归档邮件记录、邮件流索引更新、审计日志、备份记录。</w:t>
        <w:br/>
        <w:br/>
        <w:t>1.22 邮件分类归档标签应用功能</w:t>
        <w:br/>
        <w:t xml:space="preserve">    功能编号：FR-22</w:t>
        <w:br/>
        <w:t xml:space="preserve">    描述：用户可以为邮件添加分类归档标签，并触发归档策略执行。</w:t>
        <w:br/>
        <w:t xml:space="preserve">    输入：邮件选择、分类标签应用。</w:t>
        <w:br/>
        <w:t xml:space="preserve">    输出：邮件标签更新、归档策略触发、审计日志、备份记录。</w:t>
        <w:br/>
        <w:br/>
        <w:t>1.23 存储配额管理功能</w:t>
        <w:br/>
        <w:t xml:space="preserve">    功能编号：FR-23</w:t>
        <w:br/>
        <w:t xml:space="preserve">    描述：管理员可以分配及管理用户存储配额，并执行超额处理规则。</w:t>
        <w:br/>
        <w:t xml:space="preserve">    输入：用户/组选择、配额设置参数。</w:t>
        <w:br/>
        <w:t xml:space="preserve">    输出：存储配额更新、邮件流配额验证、审计日志、备份快照。</w:t>
        <w:br/>
        <w:br/>
        <w:t>1.24 邮件保留策略配置功能</w:t>
        <w:br/>
        <w:t xml:space="preserve">    功能编号：FR-24</w:t>
        <w:br/>
        <w:t xml:space="preserve">    描述：管理员可以配置邮件保留策略，包括保留基准周期、触发条件及处置动作。</w:t>
        <w:br/>
        <w:t xml:space="preserve">    输入：保留策略定义、多维度关联规则。</w:t>
        <w:br/>
        <w:t xml:space="preserve">    输出：保留策略记录、邮件流生命周期更新、审计日志、备份快照。</w:t>
        <w:br/>
        <w:br/>
        <w:t>1.25 邮件传输加密策略配置功能</w:t>
        <w:br/>
        <w:t xml:space="preserve">    功能编号：FR-25</w:t>
        <w:br/>
        <w:t xml:space="preserve">    描述：管理员可以配置邮件传输加密策略，包括TLS版本选择及端到端加密设置。</w:t>
        <w:br/>
        <w:t xml:space="preserve">    输入：传输层加密参数、应用层加密协议选择。</w:t>
        <w:br/>
        <w:t xml:space="preserve">    输出：加密策略记录、邮件流引擎更新、审计日志、证书备份。</w:t>
        <w:br/>
        <w:br/>
        <w:t>1.26 整库备份功能</w:t>
        <w:br/>
        <w:t xml:space="preserve">    功能编号：FR-26</w:t>
        <w:br/>
        <w:t xml:space="preserve">    描述：管理员可以发起整库备份，并生成备份快照及审计日志。</w:t>
        <w:br/>
        <w:t xml:space="preserve">    输入：备份类型选择、存储位置配置。</w:t>
        <w:br/>
        <w:t xml:space="preserve">    输出：整库快照、区块链存证、审计日志、存储目录更新。</w:t>
        <w:br/>
        <w:br/>
        <w:t>1.27 指定版本数据还原功能</w:t>
        <w:br/>
        <w:t xml:space="preserve">    功能编号：FR-27</w:t>
        <w:br/>
        <w:t xml:space="preserve">    描述：用户可以还原指定版本的数据，并生成审计日志。</w:t>
        <w:br/>
        <w:t xml:space="preserve">    输入：备份版本选择、目标位置配置。</w:t>
        <w:br/>
        <w:t xml:space="preserve">    输出：数据还原记录、邮件流索引更新、审计日志、备份目录更新。</w:t>
        <w:br/>
        <w:br/>
        <w:t>1.28 邮件流监控功能</w:t>
        <w:br/>
        <w:t xml:space="preserve">    功能编号：FR-28</w:t>
        <w:br/>
        <w:t xml:space="preserve">    描述：管理员可以监控邮件传输状态，包括延迟、吞吐量及错误率。</w:t>
        <w:br/>
        <w:t xml:space="preserve">    输入：监控维度选择、时间范围配置。</w:t>
        <w:br/>
        <w:t xml:space="preserve">    输出：实时传输状态数据、审计日志、异常事件分析、健康状态更新。</w:t>
        <w:br/>
        <w:br/>
        <w:t>1.29 权限矩阵管理功能</w:t>
        <w:br/>
        <w:t xml:space="preserve">    功能编号：FR-29</w:t>
        <w:br/>
        <w:t xml:space="preserve">    描述：管理员可以管理权限矩阵，包括权限分配、审批流程及合规性检查。</w:t>
        <w:br/>
        <w:t xml:space="preserve">    输入：权限配置请求、审批流程定义。</w:t>
        <w:br/>
        <w:t xml:space="preserve">    输出：权限矩阵更新、跨系统权限同步、审计日志、备份快照。</w:t>
        <w:br/>
        <w:br/>
        <w:t>1.30 邮件元数据记录功能</w:t>
        <w:br/>
        <w:t xml:space="preserve">    功能编号：FR-30</w:t>
        <w:br/>
        <w:t xml:space="preserve">    描述：系统记录邮件的元数据，包括传输状态、数字签名等信息。</w:t>
        <w:br/>
        <w:t xml:space="preserve">    输入：邮件传输事件、加密状态信息。</w:t>
        <w:br/>
        <w:t xml:space="preserve">    输出：邮件元数据记录、邮件流监控数据更新、审计日志、备份记录。</w:t>
        <w:br/>
        <w:br/>
        <w:t>1.31 分类标签库管理功能</w:t>
        <w:br/>
        <w:t xml:space="preserve">    功能编号：FR-31</w:t>
        <w:br/>
        <w:t xml:space="preserve">    描述：管理员可以管理分类标签库，包括标签定义、层级结构及与归档策略的关联。</w:t>
        <w:br/>
        <w:t xml:space="preserve">    输入：标签定义请求、标签结构配置。</w:t>
        <w:br/>
        <w:t xml:space="preserve">    输出：分类标签库更新、邮件流索引更新、审计日志、备份快照。</w:t>
        <w:br/>
        <w:br/>
        <w:t>1.32 邮件流捕获功能</w:t>
        <w:br/>
        <w:t xml:space="preserve">    功能编号：FR-32</w:t>
        <w:br/>
        <w:t xml:space="preserve">    描述：系统捕获邮件流数据，用于合规审计及安全分析。</w:t>
        <w:br/>
        <w:t xml:space="preserve">    输入：邮件传输事件、系统配置参数。</w:t>
        <w:br/>
        <w:t xml:space="preserve">    输出：邮件流数据记录、审计日志、备份记录、威胁分析数据。</w:t>
        <w:br/>
        <w:br/>
        <w:t>1.33 邮件归档搜索功能</w:t>
        <w:br/>
        <w:t xml:space="preserve">    功能编号：FR-33</w:t>
        <w:br/>
        <w:t xml:space="preserve">    描述：用户可以搜索归档邮件，并根据保留策略过滤不可见邮件。</w:t>
        <w:br/>
        <w:t xml:space="preserve">    输入：搜索关键词、时间范围、邮件分类选择。</w:t>
        <w:br/>
        <w:t xml:space="preserve">    输出：归档邮件搜索结果、审计日志、备份记录、合规性检查报告。</w:t>
        <w:br/>
        <w:br/>
        <w:t>1.34 邮件保留合规性审核功能</w:t>
        <w:br/>
        <w:t xml:space="preserve">    功能编号：FR-34</w:t>
        <w:br/>
        <w:t xml:space="preserve">    描述：管理员可以审核邮件保留合规性，确认邮件处置方式。</w:t>
        <w:br/>
        <w:t xml:space="preserve">    输入：待审核邮件清单、处置建议。</w:t>
        <w:br/>
        <w:t xml:space="preserve">    输出：合规审核记录、处置执行结果、审计日志、合规报告。</w:t>
        <w:br/>
        <w:br/>
        <w:t>1.35 邮件流分析功能</w:t>
        <w:br/>
        <w:t xml:space="preserve">    功能编号：FR-35</w:t>
        <w:br/>
        <w:t xml:space="preserve">    描述：系统分析邮件流数据，生成可视化报告及性能指标。</w:t>
        <w:br/>
        <w:t xml:space="preserve">    输入：邮件流数据、分析参数配置。</w:t>
        <w:br/>
        <w:t xml:space="preserve">    输出：邮件流分析报告、审计日志、性能优化建议、存储健康评估。</w:t>
        <w:br/>
        <w:br/>
        <w:t>1.36 审计日志管理功能</w:t>
        <w:br/>
        <w:t xml:space="preserve">    功能编号：FR-36</w:t>
        <w:br/>
        <w:t xml:space="preserve">    描述：系统管理审计日志，确保所有操作记录可追溯。</w:t>
        <w:br/>
        <w:t xml:space="preserve">    输入：审计日志查询请求、时间范围选择。</w:t>
        <w:br/>
        <w:t xml:space="preserve">    输出：审计日志记录、合规性评估、风险评分更新、报告导出。</w:t>
        <w:br/>
        <w:br/>
        <w:t>1.37 存储配额监控功能</w:t>
        <w:br/>
        <w:t xml:space="preserve">    功能编号：FR-37</w:t>
        <w:br/>
        <w:t xml:space="preserve">    描述：系统监控存储配额使用情况，触发配额预警及自动清理。</w:t>
        <w:br/>
        <w:t xml:space="preserve">    输入：存储配额状态、用户行为数据。</w:t>
        <w:br/>
        <w:t xml:space="preserve">    输出：配额预警记录、自动清理执行结果、审计日志、配额更新。</w:t>
        <w:br/>
        <w:br/>
        <w:t>1.38 服务器节点管理功能</w:t>
        <w:br/>
        <w:t xml:space="preserve">    功能编号：FR-38</w:t>
        <w:br/>
        <w:t xml:space="preserve">    描述：管理员可以管理服务器节点，包括存储容量、负载状态及健康检查。</w:t>
        <w:br/>
        <w:t xml:space="preserve">    输入：服务器节点选择、存储/负载状态更新。</w:t>
        <w:br/>
        <w:t xml:space="preserve">    输出：服务器节点状态记录、备份节点更新、审计日志、健康报告。</w:t>
        <w:br/>
        <w:br/>
        <w:t>1.39 邮件流处理引擎功能</w:t>
        <w:br/>
        <w:t xml:space="preserve">    功能编号：FR-39</w:t>
        <w:br/>
        <w:t xml:space="preserve">    描述：系统通过邮件流处理引擎执行邮件内容过滤、格式转换及路由策略。</w:t>
        <w:br/>
        <w:t xml:space="preserve">    输入：邮件内容、过滤规则、路由策略。</w:t>
        <w:br/>
        <w:t xml:space="preserve">    输出：处理后邮件、邮件流版本控制、审计日志、备份记录。</w:t>
        <w:br/>
        <w:br/>
        <w:t>1.40 邮件流版本控制功能</w:t>
        <w:br/>
        <w:t xml:space="preserve">    功能编号：FR-40</w:t>
        <w:br/>
        <w:t xml:space="preserve">    描述：系统维护邮件流的版本控制记录，支持邮件状态回溯。</w:t>
        <w:br/>
        <w:t xml:space="preserve">    输入：邮件状态变更事件、版本控制参数。</w:t>
        <w:br/>
        <w:t xml:space="preserve">    输出：邮件流版本记录、版本差异报告、审计日志、备份快照。</w:t>
        <w:br/>
        <w:br/>
        <w:t>1.41 任务提醒设置功能</w:t>
        <w:br/>
        <w:t xml:space="preserve">    功能编号：FR-41</w:t>
        <w:br/>
        <w:t xml:space="preserve">    描述：系统设置任务提醒，并定义提醒方式及时间。</w:t>
        <w:br/>
        <w:t xml:space="preserve">    输入：任务选择、提醒时间配置、提醒渠道选择。</w:t>
        <w:br/>
        <w:t xml:space="preserve">    输出：任务提醒配置记录、跨平台提醒调度、审计日志、备份记录。</w:t>
        <w:br/>
        <w:br/>
        <w:t>1.42 任务生命周期管理功能</w:t>
        <w:br/>
        <w:t xml:space="preserve">    功能编号：FR-42</w:t>
        <w:br/>
        <w:t xml:space="preserve">    描述：系统管理任务的生命周期，包括创建、执行、完成及归档。</w:t>
        <w:br/>
        <w:t xml:space="preserve">    输入：任务创建请求、完成标记、归档策略。</w:t>
        <w:br/>
        <w:t xml:space="preserve">    输出：任务状态更新、任务归档记录、审计日志、备份记录。</w:t>
        <w:br/>
        <w:br/>
        <w:t>1.43 邮件流完整性校验功能</w:t>
        <w:br/>
        <w:t xml:space="preserve">    功能编号：FR-43</w:t>
        <w:br/>
        <w:t xml:space="preserve">    描述：系统对邮件流进行完整性校验，确保邮件传输无篡改。</w:t>
        <w:br/>
        <w:t xml:space="preserve">    输入：邮件流数据、校验算法选择。</w:t>
        <w:br/>
        <w:t xml:space="preserve">    输出：完整性校验结果、异常邮件隔离、审计日志、修复报告。</w:t>
        <w:br/>
        <w:br/>
        <w:t>1.44 任务提醒引擎功能</w:t>
        <w:br/>
        <w:t xml:space="preserve">    功能编号：FR-44</w:t>
        <w:br/>
        <w:t xml:space="preserve">    描述：系统执行任务提醒调度，包括站内通知、邮件提醒及短信推送。</w:t>
        <w:br/>
        <w:t xml:space="preserve">    输入：任务提醒配置、时间戳、提醒规则。</w:t>
        <w:br/>
        <w:t xml:space="preserve">    输出：提醒事件触发、提醒状态更新、审计日志、备份记录。</w:t>
        <w:br/>
        <w:br/>
        <w:t>1.45 邮件流监控数据采集功能</w:t>
        <w:br/>
        <w:t xml:space="preserve">    功能编号：FR-45</w:t>
        <w:br/>
        <w:t xml:space="preserve">    描述：系统采集邮件流监控数据，包括传输延迟、吞吐量及错误率。</w:t>
        <w:br/>
        <w:t xml:space="preserve">    输入：邮件传输事件、监控参数配置。</w:t>
        <w:br/>
        <w:t xml:space="preserve">    输出：监控数据记录、健康状态更新、审计日志、预测分析报告。</w:t>
        <w:br/>
        <w:br/>
        <w:t>1.46 邮件流监控可视化功能</w:t>
        <w:br/>
        <w:t xml:space="preserve">    功能编号：FR-46</w:t>
        <w:br/>
        <w:t xml:space="preserve">    描述：系统提供邮件流监控数据的可视化展示，包括网络拓扑图及性能指标。</w:t>
        <w:br/>
        <w:t xml:space="preserve">    输入：监控数据、可视化参数配置。</w:t>
        <w:br/>
        <w:t xml:space="preserve">    输出：交互式监控仪表盘、拓扑图更新、审计日志、性能报告。</w:t>
        <w:br/>
        <w:br/>
        <w:t>1.47 邮件流监控报警功能</w:t>
        <w:br/>
        <w:t xml:space="preserve">    功能编号：FR-47</w:t>
        <w:br/>
        <w:t xml:space="preserve">    描述：系统在邮件流监控过程中触发报警，当检测到异常传输状态时。</w:t>
        <w:br/>
        <w:t xml:space="preserve">    输入：监控数据、报警阈值设置。</w:t>
        <w:br/>
        <w:t xml:space="preserve">    输出：报警事件记录、异常处理建议、审计日志、健康检查任务。</w:t>
        <w:br/>
        <w:br/>
        <w:t>1.48 邮件流监控日志记录功能</w:t>
        <w:br/>
        <w:t xml:space="preserve">    功能编号：FR-48</w:t>
        <w:br/>
        <w:t xml:space="preserve">    描述：系统记录邮件流监控日志，包括操作时间、参与者及传输状态。</w:t>
        <w:br/>
        <w:t xml:space="preserve">    输入：邮件流监控事件、日志参数配置。</w:t>
        <w:br/>
        <w:t xml:space="preserve">    输出：监控日志记录、区块链存证、审计日志、备份记录。</w:t>
        <w:br/>
        <w:br/>
        <w:t>1.49 邮件流监控数据备份功能</w:t>
        <w:br/>
        <w:t xml:space="preserve">    功能编号：FR-49</w:t>
        <w:br/>
        <w:t xml:space="preserve">    描述：系统执行邮件流监控数据的备份，确保数据可恢复。</w:t>
        <w:br/>
        <w:t xml:space="preserve">    输入：备份配置、监控数据选择。</w:t>
        <w:br/>
        <w:t xml:space="preserve">    输出：监控数据备份记录、审计日志、恢复点创建、备份目录更新。</w:t>
        <w:br/>
        <w:br/>
        <w:t>1.50 邮件流监控数据恢复功能</w:t>
        <w:br/>
        <w:t xml:space="preserve">    功能编号：FR-50</w:t>
        <w:br/>
        <w:t xml:space="preserve">    描述：系统支持从备份中恢复邮件流监控数据，并生成恢复报告。</w:t>
        <w:br/>
        <w:t xml:space="preserve">    输入：备份恢复请求、目标位置配置。</w:t>
        <w:br/>
        <w:t xml:space="preserve">    输出：邮件流监控数据恢复、恢复前后差异报告、审计日志、索引重建记录。</w:t>
      </w:r>
    </w:p>
    <w:p>
      <w:pPr>
        <w:pStyle w:val="Heading1"/>
      </w:pPr>
      <w:r>
        <w:t>External Description</w:t>
      </w:r>
    </w:p>
    <w:p>
      <w:r>
        <w:t>根据功能需求文档的系统功能分析，现整理外部接口部分如下：</w:t>
        <w:br/>
        <w:br/>
        <w:t>2. 外部接口需求</w:t>
        <w:br/>
        <w:t>2.1 用户接口</w:t>
        <w:br/>
        <w:t>2.1.1 Web交互接口</w:t>
        <w:br/>
        <w:t>定义：基于浏览器的图形化操作界面，包含邮件编辑器、文件夹树形结构、任务看板等组件</w:t>
        <w:br/>
        <w:t>交互方式：采用HTML5/CSS3/JavaScript技术栈，支持响应式布局，适配不同分辨率设备</w:t>
        <w:br/>
        <w:t>关联功能：FR-01至FR-50全部用户操作功能</w:t>
        <w:br/>
        <w:br/>
        <w:t>2.1.2 移动端接口</w:t>
        <w:br/>
        <w:t>定义：跨平台移动应用界面，提供核心功能的快捷操作面板</w:t>
        <w:br/>
        <w:t>交互方式：通过React Native框架实现，支持iOS/Android系统的触控交互</w:t>
        <w:br/>
        <w:t>关联功能：FR-01邮件发送、FR-04邮件搜索、FR-16任务管理等移动端适配功能</w:t>
        <w:br/>
        <w:br/>
        <w:t>2.1.3 桌面客户端接口</w:t>
        <w:br/>
        <w:t>定义：Windows/macOS本地客户端程序界面</w:t>
        <w:br/>
        <w:t>交互方式：采用Electron框架开发，支持离线模式下的本地数据缓存</w:t>
        <w:br/>
        <w:t>关联功能：FR-08通讯录导入、FR-09联系人导出等本地文件操作功能</w:t>
        <w:br/>
        <w:br/>
        <w:t>2.2 硬件接口</w:t>
        <w:br/>
        <w:t>2.2.1 存储设备接口</w:t>
        <w:br/>
        <w:t>定义：与SAN/NAS存储设备的交互协议</w:t>
        <w:br/>
        <w:t>协议支持：iSCSI协议（TCP端口3260）、NFSv4协议</w:t>
        <w:br/>
        <w:t>关联功能：FR-26整库备份、FR-27数据恢复等存储操作</w:t>
        <w:br/>
        <w:br/>
        <w:t>2.2.2 加密加速卡接口</w:t>
        <w:br/>
        <w:t>定义：硬件加密设备的驱动接口</w:t>
        <w:br/>
        <w:t>通信标准：PKCS#11标准接口</w:t>
        <w:br/>
        <w:t>关联功能：FR-25邮件传输加密策略配置</w:t>
        <w:br/>
        <w:br/>
        <w:t>2.3 软件接口</w:t>
        <w:br/>
        <w:t>2.3.1 数据库接口</w:t>
        <w:br/>
        <w:t>定义：与关系型数据库的CRUD操作接口</w:t>
        <w:br/>
        <w:t>技术规范：使用ORM框架实现，支持MySQL 8.0+和PostgreSQL 12+</w:t>
        <w:br/>
        <w:t>关联功能：FR-06联系人添加、FR-10通讯组创建等数据持久化功能</w:t>
        <w:br/>
        <w:br/>
        <w:t>2.3.2 第三方服务API</w:t>
        <w:br/>
        <w:t>定义：与外部系统对接的RESTful API接口</w:t>
        <w:br/>
        <w:t>接口示例：</w:t>
        <w:br/>
        <w:t>- 短信网关API（Twilio/阿里云）</w:t>
        <w:br/>
        <w:t>- 邮件服务器API（Exchange Web Services）</w:t>
        <w:br/>
        <w:t>- 区块链存证API（Hyperledger Fabric）</w:t>
        <w:br/>
        <w:t>关联功能：FR-17任务提醒、FR-32邮件流捕获等跨系统集成功能</w:t>
        <w:br/>
        <w:br/>
        <w:t>2.3.3 文件格式接口</w:t>
        <w:br/>
        <w:t>定义：支持标准文件格式的导入导出处理</w:t>
        <w:br/>
        <w:t>格式支持：</w:t>
        <w:br/>
        <w:t>- 通讯录：CSV(UTF-8)、vCard 4.0</w:t>
        <w:br/>
        <w:t>- 归档文件：ZIP64格式（含AES-256加密）</w:t>
        <w:br/>
        <w:t>- 报表文件：PDF/A-3、XLSX格式</w:t>
        <w:br/>
        <w:t>关联功能：FR-08通讯录导入、FR-09联系人导出等文件操作</w:t>
        <w:br/>
        <w:br/>
        <w:t>2.4 通信接口</w:t>
        <w:br/>
        <w:t>2.4.1 邮件服务器接口</w:t>
        <w:br/>
        <w:t>定义：与邮件传输代理的通信协议</w:t>
        <w:br/>
        <w:t>协议支持：</w:t>
        <w:br/>
        <w:t>- 发送协议：SMTP over TLS 1.3（端口587）</w:t>
        <w:br/>
        <w:t>- 接收协议：IMAP4rev1 with OAuth 2.0</w:t>
        <w:br/>
        <w:t>关联功能：FR-01邮件发送、FR-02邮件接收等核心邮件功能</w:t>
        <w:br/>
        <w:br/>
        <w:t>2.4.2 消息推送接口</w:t>
        <w:br/>
        <w:t>定义：实时消息通知服务接口</w:t>
        <w:br/>
        <w:t>技术实现：</w:t>
        <w:br/>
        <w:t>- WebSocket协议（ws://和wss://）</w:t>
        <w:br/>
        <w:t>- Server-Sent Events（SSE）</w:t>
        <w:br/>
        <w:t>关联功能：FR-44任务提醒引擎、FR-47监控报警等实时通知功能</w:t>
        <w:br/>
        <w:br/>
        <w:t>2.4.3 区块链节点接口</w:t>
        <w:br/>
        <w:t>定义：与分布式账本网络的通信接口</w:t>
        <w:br/>
        <w:t>节点协议：gRPC接口（端口7050）</w:t>
        <w:br/>
        <w:t>关联功能：FR-26整库备份存证、FR-48监控日志存证</w:t>
        <w:br/>
        <w:br/>
        <w:t>2.4.4 监控数据采集接口</w:t>
        <w:br/>
        <w:t>定义：Prometheus兼容的监控指标暴露接口</w:t>
        <w:br/>
        <w:t>技术规范：</w:t>
        <w:br/>
        <w:t>- Metrics端点：/metrics（HTTP端口9090）</w:t>
        <w:br/>
        <w:t>- 数据格式：OpenMetrics文本格式</w:t>
        <w:br/>
        <w:t>关联功能：FR-45邮件流监控数据采集、FR-37存储配额监控</w:t>
        <w:br/>
        <w:br/>
        <w:t>该接口定义覆盖功能需求文档中所有涉及的外部系统交互点，包括但不限于：</w:t>
        <w:br/>
        <w:t>- 邮件服务器交互（FR-01/02/25）</w:t>
        <w:br/>
        <w:t>- 文件格式处理（FR-08/09/26）</w:t>
        <w:br/>
        <w:t>- 第三方服务集成（FR-17/26/44）</w:t>
        <w:br/>
        <w:t>- 数据存储交互（FR-06/10/23）</w:t>
        <w:br/>
        <w:t>- 加密设备交互（FR-25/43）</w:t>
        <w:br/>
        <w:t>各接口定义均与功能需求中的输入输出描述保持严格对应，确保开发实现的准确性。</w:t>
      </w:r>
    </w:p>
    <w:p>
      <w:pPr>
        <w:pStyle w:val="Heading1"/>
      </w:pPr>
      <w:r>
        <w:t>Use Case</w:t>
      </w:r>
    </w:p>
    <w:p>
      <w:r>
        <w:br/>
        <w:br/>
        <w:t xml:space="preserve">用例名称：发送邮件  </w:t>
        <w:br/>
        <w:t xml:space="preserve">用例编号：UC-01  </w:t>
        <w:br/>
        <w:t xml:space="preserve">参与者：邮箱账户用户（主参与者）、共享账户用户（可选）  </w:t>
        <w:br/>
        <w:t xml:space="preserve">前置条件：  </w:t>
        <w:br/>
        <w:t xml:space="preserve">1. 用户已通过身份验证并登录邮箱系统  </w:t>
        <w:br/>
        <w:t xml:space="preserve">2. 邮箱账户处于有效状态且未超过存储配额  </w:t>
        <w:br/>
        <w:t xml:space="preserve">3. 至少存在一个有效联系人/通讯组  </w:t>
        <w:br/>
        <w:t xml:space="preserve">4. 网络连接正常  </w:t>
        <w:br/>
        <w:br/>
        <w:t xml:space="preserve">后置条件：  </w:t>
        <w:br/>
        <w:t xml:space="preserve">1. 邮件成功送达目标收件人邮箱  </w:t>
        <w:br/>
        <w:t xml:space="preserve">2. 邮件副本保存至发件箱文件夹  </w:t>
        <w:br/>
        <w:t xml:space="preserve">3. 生成新的备份记录  </w:t>
        <w:br/>
        <w:t xml:space="preserve">4. 审计日志记录本次操作  </w:t>
        <w:br/>
        <w:br/>
        <w:t xml:space="preserve">主事件流：  </w:t>
        <w:br/>
        <w:t xml:space="preserve">1. 用户选择"新建邮件"功能入口  </w:t>
        <w:br/>
        <w:t xml:space="preserve">2. 系统加载邮件编辑界面，包含收件人、抄送、密送、主题、正文、附件等字段  </w:t>
        <w:br/>
        <w:t xml:space="preserve">3. 用户输入必填字段（至少包含收件人和正文内容）  </w:t>
        <w:br/>
        <w:t xml:space="preserve">4. 用户通过联系人列表或手动输入方式添加收件人（可包含个人联系人或通讯组）  </w:t>
        <w:br/>
        <w:t xml:space="preserve">5. 用户选择添加附件（可选文件类型受保留策略限制）  </w:t>
        <w:br/>
        <w:t xml:space="preserve">6. 系统实时校验收件人格式合法性及附件大小限制  </w:t>
        <w:br/>
        <w:t xml:space="preserve">7. 用户点击"发送"按钮  </w:t>
        <w:br/>
        <w:t xml:space="preserve">8. 系统调用邮件流处理引擎进行内容过滤和格式转换  </w:t>
        <w:br/>
        <w:t xml:space="preserve">9. 系统根据归档策略生成邮件副本至发件箱  </w:t>
        <w:br/>
        <w:t xml:space="preserve">10. 系统创建备份记录并同步至云存储  </w:t>
        <w:br/>
        <w:t xml:space="preserve">11. 审计日志记录邮件元数据（时间戳、参与者、收件人哈希值）  </w:t>
        <w:br/>
        <w:t xml:space="preserve">12. 系统返回"发送成功"提示  </w:t>
        <w:br/>
        <w:br/>
        <w:t xml:space="preserve">异常事件流：  </w:t>
        <w:br/>
        <w:t xml:space="preserve">E1：无效收件人地址  </w:t>
        <w:br/>
        <w:t xml:space="preserve">- 系统检测到非法邮箱格式  </w:t>
        <w:br/>
        <w:t xml:space="preserve">- 高亮标记错误字段并提示具体错误原因  </w:t>
        <w:br/>
        <w:t xml:space="preserve">- 阻止发送操作直至修正  </w:t>
        <w:br/>
        <w:br/>
        <w:t xml:space="preserve">E2：网络连接中断  </w:t>
        <w:br/>
        <w:t xml:space="preserve">- 系统检测到网络异常  </w:t>
        <w:br/>
        <w:t xml:space="preserve">- 自动保存草稿至"待发送"临时文件夹  </w:t>
        <w:br/>
        <w:t xml:space="preserve">- 提示用户连接恢复后重新发送  </w:t>
        <w:br/>
        <w:br/>
        <w:t xml:space="preserve">E3：附件超过大小限制  </w:t>
        <w:br/>
        <w:t xml:space="preserve">- 系统检测到附件体积违反保留策略  </w:t>
        <w:br/>
        <w:t xml:space="preserve">- 显示具体限制值及当前超标值  </w:t>
        <w:br/>
        <w:t xml:space="preserve">- 提供压缩工具或云存储分享替代方案  </w:t>
        <w:br/>
        <w:br/>
        <w:t xml:space="preserve">E4：发送过程超时  </w:t>
        <w:br/>
        <w:t xml:space="preserve">- 系统在30秒内未收到邮件服务器响应  </w:t>
        <w:br/>
        <w:t xml:space="preserve">- 自动重试机制（最多3次）  </w:t>
        <w:br/>
        <w:t>- 最终失败时回滚事务并生成恢复日志</w:t>
        <w:br/>
        <w:br/>
        <w:t xml:space="preserve">```  </w:t>
        <w:br/>
        <w:t xml:space="preserve">用例名称：接收邮件  </w:t>
        <w:br/>
        <w:t xml:space="preserve">用例编号：UC-02  </w:t>
        <w:br/>
        <w:t xml:space="preserve">参与者：邮箱账户用户（主参与者）、邮件服务器（辅助系统）  </w:t>
        <w:br/>
        <w:t xml:space="preserve">前置条件：  </w:t>
        <w:br/>
        <w:t xml:space="preserve">1. 邮箱账户处于激活状态且未超过存储配额  </w:t>
        <w:br/>
        <w:t xml:space="preserve">2. 邮件服务器运行正常并与客户端保持连接  </w:t>
        <w:br/>
        <w:t xml:space="preserve">3. 网络传输通道加密状态正常  </w:t>
        <w:br/>
        <w:t xml:space="preserve">4. 归档策略和保留策略已配置完成  </w:t>
        <w:br/>
        <w:br/>
        <w:t xml:space="preserve">后置条件：  </w:t>
        <w:br/>
        <w:t xml:space="preserve">1. 新邮件存入指定文件夹（收件箱/自定义文件夹）  </w:t>
        <w:br/>
        <w:t xml:space="preserve">2. 生成对应的备份记录和审计日志  </w:t>
        <w:br/>
        <w:t xml:space="preserve">3. 触发未读邮件提醒通知  </w:t>
        <w:br/>
        <w:t xml:space="preserve">4. 邮件元数据同步至邮件流监控系统  </w:t>
        <w:br/>
        <w:br/>
        <w:t xml:space="preserve">主事件流：  </w:t>
        <w:br/>
        <w:t xml:space="preserve">1. 邮件服务器监听到新邮件到达事件  </w:t>
        <w:br/>
        <w:t xml:space="preserve">2. 系统启动邮件接收处理流程  </w:t>
        <w:br/>
        <w:t xml:space="preserve">3. 进行邮件头解析和MIME内容解码  </w:t>
        <w:br/>
        <w:t xml:space="preserve">4. 执行反垃圾邮件过滤和病毒扫描  </w:t>
        <w:br/>
        <w:t xml:space="preserve">5. 验证发件人身份（SPF/DKIM/DMARC校验）  </w:t>
        <w:br/>
        <w:t xml:space="preserve">6. 根据归档策略自动分类到对应文件夹  </w:t>
        <w:br/>
        <w:t xml:space="preserve">7. 生成邮件摘要信息（发件人、主题、接收时间）  </w:t>
        <w:br/>
        <w:t xml:space="preserve">8. 将完整邮件内容加密存储至邮件数据库  </w:t>
        <w:br/>
        <w:t xml:space="preserve">9. 更新用户未读邮件计数器（红点提示）  </w:t>
        <w:br/>
        <w:t xml:space="preserve">10. 创建备份记录并同步至异地存储节点  </w:t>
        <w:br/>
        <w:t xml:space="preserve">11. 审计日志记录接收时间、发件人哈希、邮件大小  </w:t>
        <w:br/>
        <w:t xml:space="preserve">12. 推送新邮件通知至客户端/移动端（可选）  </w:t>
        <w:br/>
        <w:br/>
        <w:t xml:space="preserve">异常事件流：  </w:t>
        <w:br/>
        <w:t xml:space="preserve">E1：邮件格式解析失败  </w:t>
        <w:br/>
        <w:t xml:space="preserve">- 系统检测到邮件结构违反RFC标准  </w:t>
        <w:br/>
        <w:t xml:space="preserve">- 将邮件转入"可疑邮件"隔离区  </w:t>
        <w:br/>
        <w:t xml:space="preserve">- 发送诊断报告至管理员控制台  </w:t>
        <w:br/>
        <w:br/>
        <w:t xml:space="preserve">E2：病毒检测阳性  </w:t>
        <w:br/>
        <w:t xml:space="preserve">- 反病毒引擎标记恶意代码特征  </w:t>
        <w:br/>
        <w:t xml:space="preserve">- 自动生成安全事件报告  </w:t>
        <w:br/>
        <w:t xml:space="preserve">- 原始邮件转为加密存档供审计调取  </w:t>
        <w:br/>
        <w:br/>
        <w:t xml:space="preserve">E3：存储配额已满  </w:t>
        <w:br/>
        <w:t xml:space="preserve">- 系统检测到用户邮箱达到容量上限  </w:t>
        <w:br/>
        <w:t xml:space="preserve">- 触发自动清理流程（按保留策略删除旧邮件）  </w:t>
        <w:br/>
        <w:t xml:space="preserve">- 若仍不足则拒收新邮件并返回552状态码  </w:t>
        <w:br/>
        <w:br/>
        <w:t xml:space="preserve">E4：网络传输中断  </w:t>
        <w:br/>
        <w:t xml:space="preserve">- 邮件接收过程中连接丢失  </w:t>
        <w:br/>
        <w:t xml:space="preserve">- 启用断点续传机制（支持TLS会话恢复）  </w:t>
        <w:br/>
        <w:t xml:space="preserve">- 超过重试次数后生成恢复日志待人工干预  </w:t>
        <w:br/>
        <w:t xml:space="preserve">```  </w:t>
        <w:br/>
        <w:br/>
        <w:t xml:space="preserve">该用例描述在以下方面保持与UC-01的一致性：  </w:t>
        <w:br/>
        <w:t xml:space="preserve">1. 采用相同的审计日志结构（时间戳+参与者+哈希值）  </w:t>
        <w:br/>
        <w:t xml:space="preserve">2. 延续备份记录的双重存储机制（本地+云存储）  </w:t>
        <w:br/>
        <w:t xml:space="preserve">3. 异常处理沿用"检测-隔离-通知"的标准流程  </w:t>
        <w:br/>
        <w:t xml:space="preserve">4. 安全验证模块与发送邮件的校验标准对齐  </w:t>
        <w:br/>
        <w:t xml:space="preserve">5. 保留策略的执行逻辑在收发场景中保持统一  </w:t>
        <w:br/>
        <w:t>6. 邮件流监控系统作为关键基础设施贯穿核心流程</w:t>
        <w:br/>
        <w:br/>
        <w:t xml:space="preserve">```  </w:t>
        <w:br/>
        <w:t xml:space="preserve">用例名称：格式化邮件内容  </w:t>
        <w:br/>
        <w:t xml:space="preserve">用例编号：UC-03  </w:t>
        <w:br/>
        <w:t xml:space="preserve">参与者：邮箱账户用户（主参与者）、共享账户用户（协作场景）  </w:t>
        <w:br/>
        <w:t xml:space="preserve">前置条件：  </w:t>
        <w:br/>
        <w:t xml:space="preserve">1. 用户已进入邮件编辑界面  </w:t>
        <w:br/>
        <w:t xml:space="preserve">2. 邮件正文区域处于活动状态  </w:t>
        <w:br/>
        <w:t xml:space="preserve">3. 编辑器加载完成且格式工具栏可用  </w:t>
        <w:br/>
        <w:t xml:space="preserve">4. 当前草稿邮件处于非空状态  </w:t>
        <w:br/>
        <w:br/>
        <w:t xml:space="preserve">后置条件：  </w:t>
        <w:br/>
        <w:t xml:space="preserve">1. 格式化后的邮件内容保存至草稿文件夹  </w:t>
        <w:br/>
        <w:t xml:space="preserve">2. 生成格式操作审计日志  </w:t>
        <w:br/>
        <w:t xml:space="preserve">3. 更新邮件流版本控制记录  </w:t>
        <w:br/>
        <w:t xml:space="preserve">4. 触发自动保存机制（间隔时间≤30秒）  </w:t>
        <w:br/>
        <w:br/>
        <w:t xml:space="preserve">主事件流：  </w:t>
        <w:br/>
        <w:t xml:space="preserve">1. 用户点击编辑器格式工具栏的样式选择器  </w:t>
        <w:br/>
        <w:t xml:space="preserve">2. 系统显示支持的格式类型（字体、字号、颜色、段落样式、列表格式）  </w:t>
        <w:br/>
        <w:t xml:space="preserve">3. 用户选择特定格式模板或自定义格式组合  </w:t>
        <w:br/>
        <w:t xml:space="preserve">4. 系统实时渲染格式预览效果（WYSIWYG模式）  </w:t>
        <w:br/>
        <w:t xml:space="preserve">5. 用户确认应用选定格式至指定内容区域  </w:t>
        <w:br/>
        <w:t xml:space="preserve">6. 系统执行格式标准化处理（转换HTML/CSS为MIME兼容格式）  </w:t>
        <w:br/>
        <w:t xml:space="preserve">7. 验证格式兼容性（确保跨客户端显示一致性）  </w:t>
        <w:br/>
        <w:t xml:space="preserve">8. 自动保存当前格式状态至草稿文件夹  </w:t>
        <w:br/>
        <w:t xml:space="preserve">9. 生成细粒度审计日志（记录格式操作序列及时间戳）  </w:t>
        <w:br/>
        <w:t xml:space="preserve">10. 更新邮件流处理引擎的版本控制信息  </w:t>
        <w:br/>
        <w:t xml:space="preserve">11. 创建差异备份记录（保存格式修改前后对比）  </w:t>
        <w:br/>
        <w:t xml:space="preserve">12. 系统返回"格式应用成功"视觉反馈  </w:t>
        <w:br/>
        <w:br/>
        <w:t xml:space="preserve">异常事件流：  </w:t>
        <w:br/>
        <w:t xml:space="preserve">E1：格式冲突检测  </w:t>
        <w:br/>
        <w:t xml:space="preserve">- 系统发现不兼容的格式组合（如嵌套列表与表格混排）  </w:t>
        <w:br/>
        <w:t xml:space="preserve">- 自动隔离冲突格式段并高亮显示  </w:t>
        <w:br/>
        <w:t xml:space="preserve">- 弹出格式修正建议对话框  </w:t>
        <w:br/>
        <w:br/>
        <w:t xml:space="preserve">E2：内容丢失风险  </w:t>
        <w:br/>
        <w:t xml:space="preserve">- 检测到未保存的格式修改超过2分钟  </w:t>
        <w:br/>
        <w:t xml:space="preserve">- 自动生成快照副本保存至"恢复点"子文件夹  </w:t>
        <w:br/>
        <w:t xml:space="preserve">- 推送浮动通知提示用户手动保存  </w:t>
        <w:br/>
        <w:br/>
        <w:t xml:space="preserve">E3：不支持的特殊格式  </w:t>
        <w:br/>
        <w:t xml:space="preserve">- 用户尝试插入非标准格式元素（如动态脚本）  </w:t>
        <w:br/>
        <w:t xml:space="preserve">- 系统阻止非法操作并显示保留策略警告  </w:t>
        <w:br/>
        <w:t xml:space="preserve">- 提供替代方案列表（如转换为静态图片附件）  </w:t>
        <w:br/>
        <w:br/>
        <w:t xml:space="preserve">E4：格式渲染错误  </w:t>
        <w:br/>
        <w:t xml:space="preserve">- 预览效果与最终应用结果存在显著差异  </w:t>
        <w:br/>
        <w:t xml:space="preserve">- 启动格式回滚机制（恢复至最近安全版本）  </w:t>
        <w:br/>
        <w:t xml:space="preserve">- 生成格式恢复日志供技术团队分析  </w:t>
        <w:br/>
        <w:t xml:space="preserve">```  </w:t>
        <w:br/>
        <w:br/>
        <w:t xml:space="preserve">该用例描述在以下方面保持与UC-01/UC-02的一致性：  </w:t>
        <w:br/>
        <w:t xml:space="preserve">1. 审计日志继承相同元数据结构（时间戳+操作类型哈希）  </w:t>
        <w:br/>
        <w:t xml:space="preserve">2. 版本控制机制与邮件流处理引擎深度集成  </w:t>
        <w:br/>
        <w:t xml:space="preserve">3. 异常处理沿用"实时检测-自动隔离-智能建议"标准流程  </w:t>
        <w:br/>
        <w:t xml:space="preserve">4. 格式标准化过程调用统一的邮件转换中间件  </w:t>
        <w:br/>
        <w:t xml:space="preserve">5. 备份策略执行差异备份与全量备份的组合模式  </w:t>
        <w:br/>
        <w:t>6. 安全防护措施与反垃圾邮件过滤使用相同策略引擎</w:t>
        <w:br/>
        <w:br/>
        <w:t xml:space="preserve">```  </w:t>
        <w:br/>
        <w:t xml:space="preserve">用例名称：搜索邮件  </w:t>
        <w:br/>
        <w:t xml:space="preserve">用例编号：UC-04  </w:t>
        <w:br/>
        <w:t xml:space="preserve">参与者：邮箱账户用户（主参与者）、共享账户用户（跨邮箱搜索场景）  </w:t>
        <w:br/>
        <w:t xml:space="preserve">前置条件：  </w:t>
        <w:br/>
        <w:t xml:space="preserve">1. 用户已通过身份验证并登录邮箱系统  </w:t>
        <w:br/>
        <w:t xml:space="preserve">2. 邮件索引服务运行正常且完成最新构建  </w:t>
        <w:br/>
        <w:t xml:space="preserve">3. 搜索目标文件夹/标签组具有访问权限  </w:t>
        <w:br/>
        <w:t xml:space="preserve">4. 网络延迟低于500ms阈值  </w:t>
        <w:br/>
        <w:br/>
        <w:t xml:space="preserve">后置条件：  </w:t>
        <w:br/>
        <w:t xml:space="preserve">1. 搜索结果列表按相关性排序展示  </w:t>
        <w:br/>
        <w:t xml:space="preserve">2. 生成搜索操作审计日志  </w:t>
        <w:br/>
        <w:t xml:space="preserve">3. 更新高频搜索词云数据库  </w:t>
        <w:br/>
        <w:t xml:space="preserve">4. 触发邮件流关联分析（可选）  </w:t>
        <w:br/>
        <w:br/>
        <w:t xml:space="preserve">主事件流：  </w:t>
        <w:br/>
        <w:t xml:space="preserve">1. 用户进入全局搜索栏或指定文件夹搜索面板  </w:t>
        <w:br/>
        <w:t xml:space="preserve">2. 系统加载搜索语法提示（支持布尔运算符/通配符/时间范围）  </w:t>
        <w:br/>
        <w:t xml:space="preserve">3. 用户输入搜索关键词组合（可包含发件人、主题、正文片段等）  </w:t>
        <w:br/>
        <w:t xml:space="preserve">4. 系统实时验证搜索语法合法性并显示解析树  </w:t>
        <w:br/>
        <w:t xml:space="preserve">5. 用户选择搜索范围（全部邮件/指定文件夹/特定通讯组往来）  </w:t>
        <w:br/>
        <w:t xml:space="preserve">6. 系统调用分布式索引引擎执行多维度查询  </w:t>
        <w:br/>
        <w:t xml:space="preserve">7. 根据归档策略过滤不可见邮件（如已过保留期的归档邮件）  </w:t>
        <w:br/>
        <w:t xml:space="preserve">8. 对结果集进行相关性排序（权重：时间戳40%+关键词密度30%+发件人优先级20%+附件标记10%）  </w:t>
        <w:br/>
        <w:t xml:space="preserve">9. 应用保留策略对加密邮件进行访问权限二次校验  </w:t>
        <w:br/>
        <w:t xml:space="preserve">10. 生成分页结果列表（每页20条，带摘要预览）  </w:t>
        <w:br/>
        <w:t xml:space="preserve">11. 高亮显示匹配关键词（支持多色标记不同搜索词）  </w:t>
        <w:br/>
        <w:t xml:space="preserve">12. 自动保存本次搜索条件至"常用搜索"快捷入口  </w:t>
        <w:br/>
        <w:t xml:space="preserve">13. 审计日志记录搜索时间、条件哈希值、结果数量  </w:t>
        <w:br/>
        <w:t xml:space="preserve">14. 系统返回结果面板并显示性能指标（搜索耗时/命中数量）  </w:t>
        <w:br/>
        <w:br/>
        <w:t xml:space="preserve">异常事件流：  </w:t>
        <w:br/>
        <w:t xml:space="preserve">E1：无效搜索语法  </w:t>
        <w:br/>
        <w:t xml:space="preserve">- 检测到无法解析的查询语句  </w:t>
        <w:br/>
        <w:t xml:space="preserve">- 显示错误定位光标并弹出语法修正建议  </w:t>
        <w:br/>
        <w:t xml:space="preserve">- 提供搜索历史中的相似成功案例参考  </w:t>
        <w:br/>
        <w:br/>
        <w:t xml:space="preserve">E2：权限越界访问  </w:t>
        <w:br/>
        <w:t xml:space="preserve">- 搜索结果包含用户无权限查看的邮件  </w:t>
        <w:br/>
        <w:t xml:space="preserve">- 自动过滤敏感结果并生成安全事件报告  </w:t>
        <w:br/>
        <w:t xml:space="preserve">- 触发管理员审计流程（需二次授权）  </w:t>
        <w:br/>
        <w:br/>
        <w:t xml:space="preserve">E3：索引服务异常  </w:t>
        <w:br/>
        <w:t xml:space="preserve">- 分布式索引节点响应超时  </w:t>
        <w:br/>
        <w:t xml:space="preserve">- 启用本地缓存索引执行降级搜索  </w:t>
        <w:br/>
        <w:t xml:space="preserve">- 后台自动启动索引重建任务  </w:t>
        <w:br/>
        <w:br/>
        <w:t xml:space="preserve">E4：超大结果集处理  </w:t>
        <w:br/>
        <w:t xml:space="preserve">- 命中结果超过1000条阈值  </w:t>
        <w:br/>
        <w:t xml:space="preserve">- 强制启用精确过滤条件  </w:t>
        <w:br/>
        <w:t xml:space="preserve">- 提供结果导出功能（受备份记录策略限制）  </w:t>
        <w:br/>
        <w:br/>
        <w:t xml:space="preserve">E5：搜索词触发保留策略  </w:t>
        <w:br/>
        <w:t xml:space="preserve">- 检测到搜索内容涉及法律保留邮件  </w:t>
        <w:br/>
        <w:t xml:space="preserve">- 自动生成合规性检查报告  </w:t>
        <w:br/>
        <w:t xml:space="preserve">- 限制结果展示仅显示元数据概要  </w:t>
        <w:br/>
        <w:t xml:space="preserve">```  </w:t>
        <w:br/>
        <w:br/>
        <w:t xml:space="preserve">该用例描述在以下方面保持与UC系列的一致性：  </w:t>
        <w:br/>
        <w:t xml:space="preserve">1. 审计日志延续时间戳+操作哈希的记录标准  </w:t>
        <w:br/>
        <w:t xml:space="preserve">2. 权限验证流程与发送/接收邮件的安全框架对齐  </w:t>
        <w:br/>
        <w:t xml:space="preserve">3. 异常处理采用"实时检测-自动降级-审计追踪"标准模式  </w:t>
        <w:br/>
        <w:t xml:space="preserve">4. 索引服务与邮件流处理引擎共享基础设施  </w:t>
        <w:br/>
        <w:t xml:space="preserve">5. 保留策略的执行逻辑贯穿核心搜索流程  </w:t>
        <w:br/>
        <w:t xml:space="preserve">6. 结果分页机制与邮件列表显示组件复用相同UI规范  </w:t>
        <w:br/>
        <w:t>7. 高频词云更新机制与邮件流分析模块数据同源</w:t>
        <w:br/>
        <w:br/>
        <w:t xml:space="preserve">```  </w:t>
        <w:br/>
        <w:t xml:space="preserve">用例名称：移动邮件至文件夹  </w:t>
        <w:br/>
        <w:t xml:space="preserve">用例编号：UC-05  </w:t>
        <w:br/>
        <w:t xml:space="preserve">参与者：邮箱账户用户（主参与者）、归档策略引擎（辅助系统）  </w:t>
        <w:br/>
        <w:t xml:space="preserve">前置条件：  </w:t>
        <w:br/>
        <w:t xml:space="preserve">1. 用户已通过双因素认证并登录邮箱系统  </w:t>
        <w:br/>
        <w:t xml:space="preserve">2. 源邮件存在于当前可视文件夹且未被锁定  </w:t>
        <w:br/>
        <w:t xml:space="preserve">3. 目标文件夹已创建且具有写入权限  </w:t>
        <w:br/>
        <w:t xml:space="preserve">4. 邮件流监控系统运行正常  </w:t>
        <w:br/>
        <w:br/>
        <w:t xml:space="preserve">后置条件：  </w:t>
        <w:br/>
        <w:t xml:space="preserve">1. 邮件物理存储位置转移至目标文件夹  </w:t>
        <w:br/>
        <w:t xml:space="preserve">2. 源位置邮件引用标记为已迁移状态  </w:t>
        <w:br/>
        <w:t xml:space="preserve">3. 生成带数字签名的移动操作审计日志  </w:t>
        <w:br/>
        <w:t xml:space="preserve">4. 触发关联归档策略的自动执行流程  </w:t>
        <w:br/>
        <w:br/>
        <w:t xml:space="preserve">主事件流：  </w:t>
        <w:br/>
        <w:t xml:space="preserve">1. 用户在邮件列表视图中勾选待移动邮件（支持多选）  </w:t>
        <w:br/>
        <w:t xml:space="preserve">2. 系统验证选中邮件的可移动状态（未加密/未过期/未处于法律保留期）  </w:t>
        <w:br/>
        <w:t xml:space="preserve">3. 用户点击"移动到"功能按钮调出文件夹树形导航  </w:t>
        <w:br/>
        <w:t xml:space="preserve">4. 系统加载符合用户权限的目标文件夹列表（排除只读文件夹）  </w:t>
        <w:br/>
        <w:t xml:space="preserve">5. 用户选择目标文件夹或创建新文件夹（需符合命名规范）  </w:t>
        <w:br/>
        <w:t xml:space="preserve">6. 系统执行存储路径变更操作（保持原始邮件ID不变）  </w:t>
        <w:br/>
        <w:t xml:space="preserve">7. 验证目标文件夹的存储配额和保留策略兼容性  </w:t>
        <w:br/>
        <w:t xml:space="preserve">8. 更新邮件头中的位置元数据（X-Folder-Path字段）  </w:t>
        <w:br/>
        <w:t xml:space="preserve">9. 源文件夹同步更新邮件索引（延迟≤500ms）  </w:t>
        <w:br/>
        <w:t xml:space="preserve">10. 归档策略引擎评估是否符合自动归档条件  </w:t>
        <w:br/>
        <w:t xml:space="preserve">11. 生成双重备份记录（本地事务日志+云存储快照）  </w:t>
        <w:br/>
        <w:t xml:space="preserve">12. 审计日志记录操作时间、用户ID、源/目标路径哈希  </w:t>
        <w:br/>
        <w:t xml:space="preserve">13. 邮件流分析系统更新邮件位置拓扑图谱  </w:t>
        <w:br/>
        <w:t xml:space="preserve">14. 系统返回操作成功提示并刷新视图  </w:t>
        <w:br/>
        <w:br/>
        <w:t xml:space="preserve">异常事件流：  </w:t>
        <w:br/>
        <w:t xml:space="preserve">E1：目标文件夹权限不足  </w:t>
        <w:br/>
        <w:t xml:space="preserve">- 系统检测到用户无目标文件夹写入权限  </w:t>
        <w:br/>
        <w:t xml:space="preserve">- 自动切换至最近有权限的父级文件夹候选列表  </w:t>
        <w:br/>
        <w:t xml:space="preserve">- 触发即时权限申请流程（需管理员审批）  </w:t>
        <w:br/>
        <w:br/>
        <w:t xml:space="preserve">E2：存储空间超限  </w:t>
        <w:br/>
        <w:t xml:space="preserve">- 目标文件夹所在存储卷剩余空间不足  </w:t>
        <w:br/>
        <w:t xml:space="preserve">- 启动智能清理助手（按保留策略优先删除过期邮件）  </w:t>
        <w:br/>
        <w:t xml:space="preserve">- 若仍不足则建议选择其他存储位置  </w:t>
        <w:br/>
        <w:br/>
        <w:t xml:space="preserve">E3：邮件版本冲突  </w:t>
        <w:br/>
        <w:t xml:space="preserve">- 检测到邮件在移动过程中被修改  </w:t>
        <w:br/>
        <w:t xml:space="preserve">- 自动生成版本对比报告供用户决策  </w:t>
        <w:br/>
        <w:t xml:space="preserve">- 提供"强制移动"或"放弃操作"选项  </w:t>
        <w:br/>
        <w:br/>
        <w:t xml:space="preserve">E4：跨策略域移动  </w:t>
        <w:br/>
        <w:t xml:space="preserve">- 目标文件夹的保留策略与源位置存在冲突  </w:t>
        <w:br/>
        <w:t xml:space="preserve">- 触发策略合规性检查工作流  </w:t>
        <w:br/>
        <w:t xml:space="preserve">- 需管理员确认策略覆盖规则后方可继续  </w:t>
        <w:br/>
        <w:br/>
        <w:t xml:space="preserve">E5：网络传输中断  </w:t>
        <w:br/>
        <w:t xml:space="preserve">- 移动操作过程中连接丢失  </w:t>
        <w:br/>
        <w:t xml:space="preserve">- 启用事务回滚机制保证数据一致性  </w:t>
        <w:br/>
        <w:t xml:space="preserve">- 自动生成恢复日志供断点续传使用  </w:t>
        <w:br/>
        <w:t xml:space="preserve">```  </w:t>
        <w:br/>
        <w:br/>
        <w:t xml:space="preserve">该用例描述在以下方面保持与UC系列的一致性：  </w:t>
        <w:br/>
        <w:t xml:space="preserve">1. 审计日志采用标准化的数字签名和哈希记录模式  </w:t>
        <w:br/>
        <w:t xml:space="preserve">2. 备份机制延续本地+云端的双重保障策略  </w:t>
        <w:br/>
        <w:t xml:space="preserve">3. 异常处理集成智能修复建议与管理员干预流程  </w:t>
        <w:br/>
        <w:t xml:space="preserve">4. 邮件流分析系统贯穿核心操作流程  </w:t>
        <w:br/>
        <w:t xml:space="preserve">5. 保留策略验证逻辑与收发邮件的标准对齐  </w:t>
        <w:br/>
        <w:t xml:space="preserve">6. 权限校验模块复用统一的安全框架组件  </w:t>
        <w:br/>
        <w:t>7. 事务处理机制符合邮件流引擎的ACID特性要求</w:t>
        <w:br/>
        <w:br/>
        <w:t xml:space="preserve">```  </w:t>
        <w:br/>
        <w:t xml:space="preserve">用例名称：新增联系人  </w:t>
        <w:br/>
        <w:t xml:space="preserve">用例编号：UC-06  </w:t>
        <w:br/>
        <w:t xml:space="preserve">参与者：邮箱账户用户（主参与者）、通讯组同步服务（辅助系统）  </w:t>
        <w:br/>
        <w:t xml:space="preserve">前置条件：  </w:t>
        <w:br/>
        <w:t xml:space="preserve">1. 用户已通过双因素认证并登录邮箱系统  </w:t>
        <w:br/>
        <w:t xml:space="preserve">2. 联系人管理模块服务可用且未达到存储上限  </w:t>
        <w:br/>
        <w:t xml:space="preserve">3. 当前会话处于加密通信通道（TLS 1.2+）  </w:t>
        <w:br/>
        <w:t xml:space="preserve">4. 输入表单字段验证规则已加载完成  </w:t>
        <w:br/>
        <w:br/>
        <w:t xml:space="preserve">后置条件：  </w:t>
        <w:br/>
        <w:t xml:space="preserve">1. 新联系人记录持久化存储至联系人数据库  </w:t>
        <w:br/>
        <w:t xml:space="preserve">2. 生成带版本标记的联系人操作审计日志  </w:t>
        <w:br/>
        <w:t xml:space="preserve">3. 自动同步更新关联通讯组的成员列表  </w:t>
        <w:br/>
        <w:t xml:space="preserve">4. 创建联系人备份快照（本地+云端双存储）  </w:t>
        <w:br/>
        <w:br/>
        <w:t xml:space="preserve">主事件流：  </w:t>
        <w:br/>
        <w:t xml:space="preserve">1. 用户进入"联系人管理"功能模块  </w:t>
        <w:br/>
        <w:t xml:space="preserve">2. 系统加载联系人列表视图及操作工具栏  </w:t>
        <w:br/>
        <w:t xml:space="preserve">3. 用户点击"新建联系人"按钮激活输入表单  </w:t>
        <w:br/>
        <w:t xml:space="preserve">4. 系统显示标准联系人字段（姓名、邮箱、电话、部门、备注等）  </w:t>
        <w:br/>
        <w:t xml:space="preserve">5. 用户填写必填字段（至少包含姓名和有效邮箱）  </w:t>
        <w:br/>
        <w:t xml:space="preserve">6. 系统实时校验邮箱格式符合RFC 5322标准  </w:t>
        <w:br/>
        <w:t xml:space="preserve">7. 用户选择关联通讯组（支持多选已有组或新建组）  </w:t>
        <w:br/>
        <w:t xml:space="preserve">8. 系统检测重复联系人（根据邮箱地址哈希匹配）  </w:t>
        <w:br/>
        <w:t xml:space="preserve">9. 用户确认提交新联系人信息  </w:t>
        <w:br/>
        <w:t xml:space="preserve">10. 系统执行加密存储至分布式联系人数据库  </w:t>
        <w:br/>
        <w:t xml:space="preserve">11. 生成带数字签名的审计日志（记录操作时间、用户ID、联系人哈希）  </w:t>
        <w:br/>
        <w:t xml:space="preserve">12. 通讯组同步服务更新相关群组成员索引  </w:t>
        <w:br/>
        <w:t xml:space="preserve">13. 创建增量备份记录（差异备份前后状态）  </w:t>
        <w:br/>
        <w:t xml:space="preserve">14. 邮件流引擎刷新联系人自动补全缓存  </w:t>
        <w:br/>
        <w:t xml:space="preserve">15. 系统返回"添加成功"提示并刷新列表视图  </w:t>
        <w:br/>
        <w:br/>
        <w:t xml:space="preserve">异常事件流：  </w:t>
        <w:br/>
        <w:t xml:space="preserve">E1：重复联系人检测  </w:t>
        <w:br/>
        <w:t xml:space="preserve">- 系统发现相同邮箱地址已存在  </w:t>
        <w:br/>
        <w:t xml:space="preserve">- 显示冲突联系人详细信息对比面板  </w:t>
        <w:br/>
        <w:t xml:space="preserve">- 提供"覆盖更新"或"取消操作"选择  </w:t>
        <w:br/>
        <w:br/>
        <w:t xml:space="preserve">E2：非法字段格式  </w:t>
        <w:br/>
        <w:t xml:space="preserve">- 检测到不符合规范的数据输入（如无效电话格式）  </w:t>
        <w:br/>
        <w:t xml:space="preserve">- 高亮错误字段并显示实时校验规则提示  </w:t>
        <w:br/>
        <w:t xml:space="preserve">- 阻止提交操作直至修正  </w:t>
        <w:br/>
        <w:br/>
        <w:t xml:space="preserve">E3：存储写入失败  </w:t>
        <w:br/>
        <w:t xml:space="preserve">- 分布式数据库返回写入错误  </w:t>
        <w:br/>
        <w:t xml:space="preserve">- 自动重试机制（最多3次间隔重试）  </w:t>
        <w:br/>
        <w:t xml:space="preserve">- 最终失败时回滚事务并生成恢复日志  </w:t>
        <w:br/>
        <w:br/>
        <w:t xml:space="preserve">E4：通讯组同步超时  </w:t>
        <w:br/>
        <w:t xml:space="preserve">- 关联通讯组更新操作超过5秒阈值  </w:t>
        <w:br/>
        <w:t xml:space="preserve">- 降级为异步更新模式  </w:t>
        <w:br/>
        <w:t xml:space="preserve">- 生成待处理任务队列供后台服务重试  </w:t>
        <w:br/>
        <w:br/>
        <w:t xml:space="preserve">E5：网络连接中断  </w:t>
        <w:br/>
        <w:t xml:space="preserve">- 操作过程中检测到连接丢失  </w:t>
        <w:br/>
        <w:t xml:space="preserve">- 自动保存草稿至"待完成联系人"临时区  </w:t>
        <w:br/>
        <w:t xml:space="preserve">- 恢复连接后自动加载未提交数据  </w:t>
        <w:br/>
        <w:t xml:space="preserve">```  </w:t>
        <w:br/>
        <w:br/>
        <w:t xml:space="preserve">该用例描述在以下方面保持与UC系列的一致性：  </w:t>
        <w:br/>
        <w:t xml:space="preserve">1. 审计日志采用标准化的数字签名和哈希记录模式  </w:t>
        <w:br/>
        <w:t xml:space="preserve">2. 备份机制延续双重存储策略（本地+云端）  </w:t>
        <w:br/>
        <w:t xml:space="preserve">3. 异常处理集成智能重试与降级方案  </w:t>
        <w:br/>
        <w:t xml:space="preserve">4. 安全验证遵循统一加密标准（TLS 1.2+）  </w:t>
        <w:br/>
        <w:t xml:space="preserve">5. 数据同步机制与邮件流引擎深度整合  </w:t>
        <w:br/>
        <w:t xml:space="preserve">6. 输入验证规则复用全局标准化校验组件  </w:t>
        <w:br/>
        <w:t xml:space="preserve">7. 事务处理符合分布式系统的ACID特性要求  </w:t>
        <w:br/>
        <w:t>8. 联系人哈希算法与邮件收件人校验使用相同加密库</w:t>
        <w:br/>
        <w:br/>
        <w:t xml:space="preserve">```  </w:t>
        <w:br/>
        <w:t xml:space="preserve">用例名称：管理联系人信息  </w:t>
        <w:br/>
        <w:t xml:space="preserve">用例编号：UC-07  </w:t>
        <w:br/>
        <w:t xml:space="preserve">参与者：邮箱账户用户（主参与者）、通讯组同步服务（辅助系统）、审计监控系统（后台参与者）  </w:t>
        <w:br/>
        <w:t xml:space="preserve">前置条件：  </w:t>
        <w:br/>
        <w:t xml:space="preserve">1. 用户通过双因素认证且具有联系人管理权限  </w:t>
        <w:br/>
        <w:t xml:space="preserve">2. 联系人数据库连接状态正常  </w:t>
        <w:br/>
        <w:t xml:space="preserve">3. 当前会话采用AES-256加密通信协议  </w:t>
        <w:br/>
        <w:t xml:space="preserve">4. 联系人版本控制系统已初始化  </w:t>
        <w:br/>
        <w:br/>
        <w:t xml:space="preserve">后置条件：  </w:t>
        <w:br/>
        <w:t xml:space="preserve">1. 联系人信息变更记录持久化存储  </w:t>
        <w:br/>
        <w:t xml:space="preserve">2. 生成带时间戳的细粒度审计轨迹  </w:t>
        <w:br/>
        <w:t xml:space="preserve">3. 触发关联通讯组的动态成员重组  </w:t>
        <w:br/>
        <w:t xml:space="preserve">4. 创建增量式联系人备份（保留最近5个版本）  </w:t>
        <w:br/>
        <w:br/>
        <w:t xml:space="preserve">主事件流：  </w:t>
        <w:br/>
        <w:t xml:space="preserve">1. 用户进入高级联系人管理中心  </w:t>
        <w:br/>
        <w:t xml:space="preserve">2. 系统加载联系人三维关系图谱（组织架构/项目组/自定义标签）  </w:t>
        <w:br/>
        <w:t xml:space="preserve">3. 用户选择具体联系人执行管理操作（编辑/删除/合并/导出）  </w:t>
        <w:br/>
        <w:t xml:space="preserve">4. 系统验证操作权限（基于RBAC权限矩阵）  </w:t>
        <w:br/>
        <w:t xml:space="preserve">5. 对于编辑操作：  </w:t>
        <w:br/>
        <w:t xml:space="preserve">   a. 加载联系人全量信息面板（含元数据历史版本）  </w:t>
        <w:br/>
        <w:t xml:space="preserve">   b. 用户修改字段内容（邮箱变更需二次验证）  </w:t>
        <w:br/>
        <w:t xml:space="preserve">   c. 系统实时校验跨系统唯一性约束  </w:t>
        <w:br/>
        <w:t xml:space="preserve">6. 对于删除操作：  </w:t>
        <w:br/>
        <w:t xml:space="preserve">   a. 检测关联通讯组中的成员依赖关系  </w:t>
        <w:br/>
        <w:t xml:space="preserve">   b. 执行级联更新或提示替代方案  </w:t>
        <w:br/>
        <w:t xml:space="preserve">7. 用户确认提交管理操作  </w:t>
        <w:br/>
        <w:t xml:space="preserve">8. 系统执行原子事务操作（遵循ACID原则）  </w:t>
        <w:br/>
        <w:t xml:space="preserve">9. 生成版本控制快照（保留修改前后差异）  </w:t>
        <w:br/>
        <w:t xml:space="preserve">10. 通讯组同步服务重构成员关系拓扑  </w:t>
        <w:br/>
        <w:t xml:space="preserve">11. 审计系统记录操作指纹（用户ID+操作类型+对象哈希）  </w:t>
        <w:br/>
        <w:t xml:space="preserve">12. 更新邮件流引擎的自动补全索引  </w:t>
        <w:br/>
        <w:t xml:space="preserve">13. 触发跨系统信息同步（日历/任务/邮件规则）  </w:t>
        <w:br/>
        <w:t xml:space="preserve">14. 系统返回操作结果可视化报告  </w:t>
        <w:br/>
        <w:br/>
        <w:t xml:space="preserve">异常事件流：  </w:t>
        <w:br/>
        <w:t xml:space="preserve">E1：权限越界操作  </w:t>
        <w:br/>
        <w:t xml:space="preserve">- 检测到超出用户权限级别的修改请求  </w:t>
        <w:br/>
        <w:t xml:space="preserve">- 自动模糊敏感字段并生成违规事件报告  </w:t>
        <w:br/>
        <w:t xml:space="preserve">- 触发实时管理员告警通道  </w:t>
        <w:br/>
        <w:br/>
        <w:t xml:space="preserve">E2：关键字段冲突  </w:t>
        <w:br/>
        <w:t xml:space="preserve">- 修改后的邮箱地址与现有联系人产生哈希碰撞  </w:t>
        <w:br/>
        <w:t xml:space="preserve">- 启动冲突解决工作流（保留双方记录/智能合并）  </w:t>
        <w:br/>
        <w:t xml:space="preserve">- 生成待处理事项通知相关联系人  </w:t>
        <w:br/>
        <w:br/>
        <w:t xml:space="preserve">E3：级联删除风险  </w:t>
        <w:br/>
        <w:t xml:space="preserve">- 删除操作影响超过3个通讯组的正常运作  </w:t>
        <w:br/>
        <w:t xml:space="preserve">- 强制进入风险评估模式  </w:t>
        <w:br/>
        <w:t xml:space="preserve">- 需二级管理员授权确认方可继续  </w:t>
        <w:br/>
        <w:br/>
        <w:t xml:space="preserve">E4：版本回滚需求  </w:t>
        <w:br/>
        <w:t xml:space="preserve">- 检测到连续2次异常修改操作  </w:t>
        <w:br/>
        <w:t xml:space="preserve">- 自动激活版本恢复向导  </w:t>
        <w:br/>
        <w:t xml:space="preserve">- 支持按时间轴选择历史版本恢复  </w:t>
        <w:br/>
        <w:br/>
        <w:t xml:space="preserve">E5：分布式锁争用  </w:t>
        <w:br/>
        <w:t xml:space="preserve">- 多人同时修改同一联系人信息  </w:t>
        <w:br/>
        <w:t xml:space="preserve">- 采用乐观锁机制生成冲突解决矩阵  </w:t>
        <w:br/>
        <w:t xml:space="preserve">- 提供字段级合并工具供人工决策  </w:t>
        <w:br/>
        <w:t xml:space="preserve">```  </w:t>
        <w:br/>
        <w:br/>
        <w:t xml:space="preserve">该用例描述在以下方面保持与UC系列的一致性：  </w:t>
        <w:br/>
        <w:t xml:space="preserve">1. 审计日志延续时间戳+操作指纹哈希的记录标准  </w:t>
        <w:br/>
        <w:t xml:space="preserve">2. 版本控制机制与邮件流处理引擎深度集成  </w:t>
        <w:br/>
        <w:t xml:space="preserve">3. 异常处理采用"实时检测-风险评估-分级响应"标准流程  </w:t>
        <w:br/>
        <w:t xml:space="preserve">4. 加密标准与全系统安全框架严格对齐  </w:t>
        <w:br/>
        <w:t xml:space="preserve">5. 事务处理机制满足分布式系统的CAP定理平衡  </w:t>
        <w:br/>
        <w:t xml:space="preserve">6. 备份策略执行增量备份与版本快照的组合模式  </w:t>
        <w:br/>
        <w:t xml:space="preserve">7. 权限校验复用统一的RBAC访问控制矩阵  </w:t>
        <w:br/>
        <w:t>8. 数据同步机制贯穿邮件生态各子系统</w:t>
        <w:br/>
        <w:br/>
        <w:t xml:space="preserve">```  </w:t>
        <w:br/>
        <w:t xml:space="preserve">用例名称：导入通讯录  </w:t>
        <w:br/>
        <w:t xml:space="preserve">用例编号：UC-08  </w:t>
        <w:br/>
        <w:t xml:space="preserve">参与者：邮箱账户用户（主参与者）、通讯组同步服务（辅助系统）、审计监控系统（后台参与者）  </w:t>
        <w:br/>
        <w:t xml:space="preserve">前置条件：  </w:t>
        <w:br/>
        <w:t xml:space="preserve">1. 用户通过双因素认证且具有联系人管理权限  </w:t>
        <w:br/>
        <w:t xml:space="preserve">2. 系统存储空间剩余容量≥100MB  </w:t>
        <w:br/>
        <w:t xml:space="preserve">3. 通讯录文件格式符合规范（CSV/vCard标准格式）  </w:t>
        <w:br/>
        <w:t xml:space="preserve">4. 分布式事务协调服务运行正常  </w:t>
        <w:br/>
        <w:br/>
        <w:t xml:space="preserve">后置条件：  </w:t>
        <w:br/>
        <w:t xml:space="preserve">1. 通讯录数据持久化存储至联系人数据库  </w:t>
        <w:br/>
        <w:t xml:space="preserve">2. 生成带数字签名的导入操作审计日志  </w:t>
        <w:br/>
        <w:t xml:space="preserve">3. 自动创建/更新关联通讯组拓扑结构  </w:t>
        <w:br/>
        <w:t xml:space="preserve">4. 触发邮件流引擎的自动补全索引重建  </w:t>
        <w:br/>
        <w:br/>
        <w:t xml:space="preserve">主事件流：  </w:t>
        <w:br/>
        <w:t xml:space="preserve">1. 用户进入"通讯录管理"模块选择"批量导入"功能  </w:t>
        <w:br/>
        <w:t xml:space="preserve">2. 系统显示支持的文件格式列表（CSV/vCard 3.0/4.0）  </w:t>
        <w:br/>
        <w:t xml:space="preserve">3. 用户上传通讯录文件（≤50MB）或选择云存储文件  </w:t>
        <w:br/>
        <w:t xml:space="preserve">4. 系统执行文件病毒扫描和格式校验（MIME类型检测）  </w:t>
        <w:br/>
        <w:t xml:space="preserve">5. 解析文件内容并映射字段（姓名↔displayName，邮箱↔email等）  </w:t>
        <w:br/>
        <w:t xml:space="preserve">6. 检测重复联系人条目（基于邮箱地址SHA-256哈希值）  </w:t>
        <w:br/>
        <w:t xml:space="preserve">7. 显示预览面板（总记录数/有效条目/冲突条目统计）  </w:t>
        <w:br/>
        <w:t xml:space="preserve">8. 用户配置导入规则（重复处理策略：覆盖/跳过/合并）  </w:t>
        <w:br/>
        <w:t xml:space="preserve">9. 系统启动原子事务处理流程：  </w:t>
        <w:br/>
        <w:t xml:space="preserve">   a. 创建事务日志记录导入批次ID  </w:t>
        <w:br/>
        <w:t xml:space="preserve">   b. 逐条写入分布式联系人数据库（分片存储）  </w:t>
        <w:br/>
        <w:t xml:space="preserve">   c. 更新通讯组成员关系图谱  </w:t>
        <w:br/>
        <w:t xml:space="preserve">   d. 生成版本快照（时间戳+操作者指纹）  </w:t>
        <w:br/>
        <w:t xml:space="preserve">10. 通讯组同步服务触发增量索引构建  </w:t>
        <w:br/>
        <w:t xml:space="preserve">11. 审计系统记录操作元数据（文件哈希/记录数/耗时）  </w:t>
        <w:br/>
        <w:t xml:space="preserve">12. 创建双重备份（完整文件存档+数据库差异备份）  </w:t>
        <w:br/>
        <w:t xml:space="preserve">13. 邮件流引擎刷新联系人自动补全缓存  </w:t>
        <w:br/>
        <w:t xml:space="preserve">14. 系统生成导入报告（成功/失败条目明细）  </w:t>
        <w:br/>
        <w:t xml:space="preserve">15. 返回操作结果并推送通知至用户消息中心  </w:t>
        <w:br/>
        <w:br/>
        <w:t xml:space="preserve">异常事件流：  </w:t>
        <w:br/>
        <w:t xml:space="preserve">E1：文件格式不兼容  </w:t>
        <w:br/>
        <w:t xml:space="preserve">- 检测到非标准文件格式或损坏文件  </w:t>
        <w:br/>
        <w:t xml:space="preserve">- 自动转换引擎尝试格式修复（如CSV编码校正）  </w:t>
        <w:br/>
        <w:t xml:space="preserve">- 若修复失败则提供标准模板下载链接  </w:t>
        <w:br/>
        <w:br/>
        <w:t xml:space="preserve">E2：字段映射错误  </w:t>
        <w:br/>
        <w:t xml:space="preserve">- 关键字段缺失或无法自动匹配（如缺少邮箱字段）  </w:t>
        <w:br/>
        <w:t xml:space="preserve">- 弹出字段映射配置向导（支持拖拽关联）  </w:t>
        <w:br/>
        <w:t xml:space="preserve">- 保存映射方案至用户配置文件  </w:t>
        <w:br/>
        <w:br/>
        <w:t xml:space="preserve">E3：大规模数据冲突  </w:t>
        <w:br/>
        <w:t xml:space="preserve">- 检测到超过20%的重复条目  </w:t>
        <w:br/>
        <w:t xml:space="preserve">- 进入冲突解决模式（逐条确认/批量规则设置）  </w:t>
        <w:br/>
        <w:t xml:space="preserve">- 生成冲突摘要报告供决策参考  </w:t>
        <w:br/>
        <w:br/>
        <w:t xml:space="preserve">E4：存储空间不足  </w:t>
        <w:br/>
        <w:t xml:space="preserve">- 导入过程触发存储配额预警阈值  </w:t>
        <w:br/>
        <w:t xml:space="preserve">- 自动清理临时文件并提示扩展存储方案  </w:t>
        <w:br/>
        <w:t xml:space="preserve">- 支持"选择性导入"（按优先级分批处理）  </w:t>
        <w:br/>
        <w:br/>
        <w:t xml:space="preserve">E5：事务中断  </w:t>
        <w:br/>
        <w:t xml:space="preserve">- 分布式事务协调服务异常  </w:t>
        <w:br/>
        <w:t xml:space="preserve">- 启用补偿事务机制回滚未完成操作  </w:t>
        <w:br/>
        <w:t xml:space="preserve">- 生成断点续传标记文件供后续恢复  </w:t>
        <w:br/>
        <w:t xml:space="preserve">```  </w:t>
        <w:br/>
        <w:br/>
        <w:t xml:space="preserve">该用例描述在以下方面保持与UC系列的一致性：  </w:t>
        <w:br/>
        <w:t xml:space="preserve">1. 审计日志采用标准化的数字签名和哈希记录模式  </w:t>
        <w:br/>
        <w:t xml:space="preserve">2. 事务处理遵循分布式系统的ACID原则  </w:t>
        <w:br/>
        <w:t xml:space="preserve">3. 异常处理集成智能修复与降级方案  </w:t>
        <w:br/>
        <w:t xml:space="preserve">4. 版本控制机制与联系人管理系统深度整合  </w:t>
        <w:br/>
        <w:t xml:space="preserve">5. 备份策略执行文件级+数据库级的双重保障  </w:t>
        <w:br/>
        <w:t xml:space="preserve">6. 安全验证复用全局加密标准（SHA-256/AES-256）  </w:t>
        <w:br/>
        <w:t xml:space="preserve">7. 数据同步流程与邮件流引擎无缝衔接  </w:t>
        <w:br/>
        <w:t>8. 权限校验继承统一的RBAC访问控制矩阵</w:t>
        <w:br/>
        <w:br/>
        <w:t xml:space="preserve">```  </w:t>
        <w:br/>
        <w:t xml:space="preserve">用例名称：导出联系人列表  </w:t>
        <w:br/>
        <w:t xml:space="preserve">用例编号：UC-09  </w:t>
        <w:br/>
        <w:t xml:space="preserve">参与者：邮箱账户用户（主参与者）、审计监控系统（后台参与者）、备份服务（辅助系统）  </w:t>
        <w:br/>
        <w:t xml:space="preserve">前置条件：  </w:t>
        <w:br/>
        <w:t xml:space="preserve">1. 用户通过双因素认证且具有联系人导出权限  </w:t>
        <w:br/>
        <w:t xml:space="preserve">2. 联系人数据库索引构建完成（更新时间≤15分钟）  </w:t>
        <w:br/>
        <w:t xml:space="preserve">3. 导出文件存储目录剩余空间≥100MB  </w:t>
        <w:br/>
        <w:t xml:space="preserve">4. 当前会话采用TLS 1.3加密通道  </w:t>
        <w:br/>
        <w:br/>
        <w:t xml:space="preserve">后置条件：  </w:t>
        <w:br/>
        <w:t xml:space="preserve">1. 联系人列表文件生成至指定存储位置  </w:t>
        <w:br/>
        <w:t xml:space="preserve">2. 生成带数字签名的导出操作审计日志  </w:t>
        <w:br/>
        <w:t xml:space="preserve">3. 创建导出文件备份记录（本地+云端双副本）  </w:t>
        <w:br/>
        <w:t xml:space="preserve">4. 触发邮件流分析系统的元数据更新  </w:t>
        <w:br/>
        <w:br/>
        <w:t xml:space="preserve">主事件流：  </w:t>
        <w:br/>
        <w:t xml:space="preserve">1. 用户进入"联系人管理"模块选择"导出列表"功能  </w:t>
        <w:br/>
        <w:t xml:space="preserve">2. 系统显示导出配置面板（格式选择/范围筛选/字段定制）  </w:t>
        <w:br/>
        <w:t xml:space="preserve">3. 用户选择导出格式（CSV/vCard/Excel）及版本号  </w:t>
        <w:br/>
        <w:t xml:space="preserve">4. 设置筛选条件（通讯组归属/最后修改时间/自定义标签）  </w:t>
        <w:br/>
        <w:t xml:space="preserve">5. 自定义导出字段（基础信息/扩展属性/元数据）  </w:t>
        <w:br/>
        <w:t xml:space="preserve">6. 系统预检数据量级并预估文件大小（进度条显示）  </w:t>
        <w:br/>
        <w:t xml:space="preserve">7. 用户确认导出参数并启动导出任务  </w:t>
        <w:br/>
        <w:t xml:space="preserve">8. 系统生成临时加密容器（AES-256加密）  </w:t>
        <w:br/>
        <w:t xml:space="preserve">9. 执行分布式查询获取联系人数据集  </w:t>
        <w:br/>
        <w:t xml:space="preserve">10. 应用保留策略过滤受限联系人条目  </w:t>
        <w:br/>
        <w:t xml:space="preserve">11. 格式转换引擎生成标准化输出文件  </w:t>
        <w:br/>
        <w:t xml:space="preserve">12. 计算文件完整性校验值（SHA-256哈希）  </w:t>
        <w:br/>
        <w:t xml:space="preserve">13. 自动保存至用户指定目录（本地下载/云存储）  </w:t>
        <w:br/>
        <w:t xml:space="preserve">14. 创建双重备份记录（文件快照+数据库查询日志）  </w:t>
        <w:br/>
        <w:t xml:space="preserve">15. 审计系统记录操作指纹（时间戳+用户ID+文件哈希）  </w:t>
        <w:br/>
        <w:t xml:space="preserve">16. 邮件流引擎更新联系人数据版本标记  </w:t>
        <w:br/>
        <w:t xml:space="preserve">17. 系统推送导出完成通知至消息中心  </w:t>
        <w:br/>
        <w:br/>
        <w:t xml:space="preserve">异常事件流：  </w:t>
        <w:br/>
        <w:t xml:space="preserve">E1：导出任务超时  </w:t>
        <w:br/>
        <w:t xml:space="preserve">- 大数据量导出超过300秒阈值  </w:t>
        <w:br/>
        <w:t xml:space="preserve">- 自动切换为后台异步处理模式  </w:t>
        <w:br/>
        <w:t xml:space="preserve">- 生成任务ID供后续结果查询  </w:t>
        <w:br/>
        <w:br/>
        <w:t xml:space="preserve">E2：权限验证失败  </w:t>
        <w:br/>
        <w:t xml:space="preserve">- 检测到越权访问敏感联系人字段  </w:t>
        <w:br/>
        <w:t xml:space="preserve">- 自动过滤受限数据并生成安全告警  </w:t>
        <w:br/>
        <w:t xml:space="preserve">- 触发管理员复核流程  </w:t>
        <w:br/>
        <w:br/>
        <w:t xml:space="preserve">E3：格式转换错误  </w:t>
        <w:br/>
        <w:t xml:space="preserve">- 目标格式不支持特定字符集或字段类型  </w:t>
        <w:br/>
        <w:t xml:space="preserve">- 启动自动转码引擎（UTF-8标准化）  </w:t>
        <w:br/>
        <w:t xml:space="preserve">- 提供转换日志下载链接  </w:t>
        <w:br/>
        <w:br/>
        <w:t xml:space="preserve">E4：存储空间不足  </w:t>
        <w:br/>
        <w:t xml:space="preserve">- 目标位置剩余空间不足容纳导出文件  </w:t>
        <w:br/>
        <w:t xml:space="preserve">- 智能推荐替代存储位置（个人云盘/临时目录）  </w:t>
        <w:br/>
        <w:t xml:space="preserve">- 支持文件分卷压缩功能  </w:t>
        <w:br/>
        <w:br/>
        <w:t xml:space="preserve">E5：网络传输中断  </w:t>
        <w:br/>
        <w:t xml:space="preserve">- 导出过程中连接异常断开  </w:t>
        <w:br/>
        <w:t xml:space="preserve">- 自动保存临时进度文件（可续传标记）  </w:t>
        <w:br/>
        <w:t xml:space="preserve">- 恢复连接后继续未完成任务  </w:t>
        <w:br/>
        <w:br/>
        <w:t xml:space="preserve">E6：数据版本冲突  </w:t>
        <w:br/>
        <w:t xml:space="preserve">- 导出期间检测到联系人信息变更  </w:t>
        <w:br/>
        <w:t xml:space="preserve">- 生成数据一致性校验报告  </w:t>
        <w:br/>
        <w:t xml:space="preserve">- 提供"强制导出当前版本"或"重新同步"选项  </w:t>
        <w:br/>
        <w:t xml:space="preserve">```  </w:t>
        <w:br/>
        <w:br/>
        <w:t xml:space="preserve">该用例描述在以下方面保持与UC系列的一致性：  </w:t>
        <w:br/>
        <w:t xml:space="preserve">1. 审计日志采用标准化的数字签名和哈希记录模式  </w:t>
        <w:br/>
        <w:t xml:space="preserve">2. 加密标准与全系统安全框架严格对齐（TLS 1.3/AES-256）  </w:t>
        <w:br/>
        <w:t xml:space="preserve">3. 异常处理继承"实时检测-自动降级-审计追踪"标准流程  </w:t>
        <w:br/>
        <w:t xml:space="preserve">4. 备份机制延续本地+云端的双重保障策略  </w:t>
        <w:br/>
        <w:t xml:space="preserve">5. 权限校验复用RBAC访问控制矩阵  </w:t>
        <w:br/>
        <w:t xml:space="preserve">6. 数据同步流程与邮件流引擎深度集成  </w:t>
        <w:br/>
        <w:t xml:space="preserve">7. 版本控制机制确保数据一致性  </w:t>
        <w:br/>
        <w:t>8. 事务处理符合分布式系统的ACID特性要求</w:t>
        <w:br/>
        <w:br/>
        <w:t xml:space="preserve">```  </w:t>
        <w:br/>
        <w:t xml:space="preserve">用例名称：创建通讯组  </w:t>
        <w:br/>
        <w:t xml:space="preserve">用例编号：UC-10  </w:t>
        <w:br/>
        <w:t xml:space="preserve">参与者：邮箱账户用户（主参与者）、通讯组同步服务（辅助系统）、审计监控系统（后台参与者）  </w:t>
        <w:br/>
        <w:t xml:space="preserve">前置条件：  </w:t>
        <w:br/>
        <w:t xml:space="preserve">1. 用户通过双因素认证且具有通讯组管理权限  </w:t>
        <w:br/>
        <w:t xml:space="preserve">2. 通讯组服务处于可用状态且未达到数量上限  </w:t>
        <w:br/>
        <w:t xml:space="preserve">3. 至少存在3个有效联系人可供选择  </w:t>
        <w:br/>
        <w:t xml:space="preserve">4. 当前会话采用TLS 1.3加密通信协议  </w:t>
        <w:br/>
        <w:br/>
        <w:t xml:space="preserve">后置条件：  </w:t>
        <w:br/>
        <w:t xml:space="preserve">1. 新通讯组记录持久化存储至分布式数据库  </w:t>
        <w:br/>
        <w:t xml:space="preserve">2. 生成带数字签名的创建操作审计日志  </w:t>
        <w:br/>
        <w:t xml:space="preserve">3. 触发关联联系人的组成员关系更新  </w:t>
        <w:br/>
        <w:t xml:space="preserve">4. 创建通讯组配置的增量备份快照  </w:t>
        <w:br/>
        <w:br/>
        <w:t xml:space="preserve">主事件流：  </w:t>
        <w:br/>
        <w:t xml:space="preserve">1. 用户进入"通讯组管理"功能模块  </w:t>
        <w:br/>
        <w:t xml:space="preserve">2. 系统加载现有通讯组列表及创建向导  </w:t>
        <w:br/>
        <w:t xml:space="preserve">3. 用户点击"新建通讯组"按钮激活配置面板  </w:t>
        <w:br/>
        <w:t xml:space="preserve">4. 系统显示必填字段（组名称、可见性范围）和可选字段（描述、分类标签）  </w:t>
        <w:br/>
        <w:t xml:space="preserve">5. 用户输入通讯组基础信息并选择组成员筛选条件（部门/职位/自定义标签）  </w:t>
        <w:br/>
        <w:t xml:space="preserve">6. 系统实时验证组名称唯一性（跨租户名称空间）  </w:t>
        <w:br/>
        <w:t xml:space="preserve">7. 用户从联系人列表添加成员或导入外部邮箱地址（需验证格式合法性）  </w:t>
        <w:br/>
        <w:t xml:space="preserve">8. 系统检测最小成员数限制（≥2个有效成员）  </w:t>
        <w:br/>
        <w:t xml:space="preserve">9. 配置高级选项：邮件分发规则/审批流程/外部发件人权限  </w:t>
        <w:br/>
        <w:t xml:space="preserve">10. 用户确认通讯组配置参数  </w:t>
        <w:br/>
        <w:t xml:space="preserve">11. 系统执行原子事务操作：  </w:t>
        <w:br/>
        <w:t xml:space="preserve">    a. 生成全局唯一通讯组ID（UUIDv4标准）  </w:t>
        <w:br/>
        <w:t xml:space="preserve">    b. 加密存储组配置至分片数据库  </w:t>
        <w:br/>
        <w:t xml:space="preserve">    c. 创建组成员关系图谱  </w:t>
        <w:br/>
        <w:t xml:space="preserve">    d. 初始化通讯组版本控制记录  </w:t>
        <w:br/>
        <w:t xml:space="preserve">12. 通讯组同步服务触发全系统索引更新  </w:t>
        <w:br/>
        <w:t xml:space="preserve">13. 审计系统记录操作指纹（时间戳+用户ID+配置哈希）  </w:t>
        <w:br/>
        <w:t xml:space="preserve">14. 生成双重备份（数据库快照+配置文件归档）  </w:t>
        <w:br/>
        <w:t xml:space="preserve">15. 邮件流引擎刷新自动补全缓存  </w:t>
        <w:br/>
        <w:t xml:space="preserve">16. 系统返回创建成功提示并显示组详细信息  </w:t>
        <w:br/>
        <w:br/>
        <w:t xml:space="preserve">异常事件流：  </w:t>
        <w:br/>
        <w:t xml:space="preserve">E1：组名称冲突  </w:t>
        <w:br/>
        <w:t xml:space="preserve">- 检测到同名称通讯组已存在  </w:t>
        <w:br/>
        <w:t xml:space="preserve">- 显示冲突组详细信息对比面板  </w:t>
        <w:br/>
        <w:t xml:space="preserve">- 提供自动命名建议（追加序列号/时间戳）  </w:t>
        <w:br/>
        <w:br/>
        <w:t xml:space="preserve">E2：无效成员地址  </w:t>
        <w:br/>
        <w:t xml:space="preserve">- 外部邮箱地址未通过SPF/DKIM验证  </w:t>
        <w:br/>
        <w:t xml:space="preserve">- 自动隔离可疑地址并显示风险提示  </w:t>
        <w:br/>
        <w:t xml:space="preserve">- 支持强制添加（需管理员二次确认）  </w:t>
        <w:br/>
        <w:br/>
        <w:t xml:space="preserve">E3：权限不足  </w:t>
        <w:br/>
        <w:t xml:space="preserve">- 尝试创建跨部门通讯组超出权限范围  </w:t>
        <w:br/>
        <w:t xml:space="preserve">- 自动降级为私有组可见性模式  </w:t>
        <w:br/>
        <w:t xml:space="preserve">- 触发权限升级审批工作流  </w:t>
        <w:br/>
        <w:br/>
        <w:t xml:space="preserve">E4：分布式事务失败  </w:t>
        <w:br/>
        <w:t xml:space="preserve">- 数据库分片写入超时（＞3秒）  </w:t>
        <w:br/>
        <w:t xml:space="preserve">- 启用最终一致性补偿事务机制  </w:t>
        <w:br/>
        <w:t xml:space="preserve">- 生成异步同步任务队列  </w:t>
        <w:br/>
        <w:br/>
        <w:t xml:space="preserve">E5：配置合规性风险  </w:t>
        <w:br/>
        <w:t xml:space="preserve">- 检测到违反保留策略的配置参数  </w:t>
        <w:br/>
        <w:t xml:space="preserve">- 自动修正为最接近合规配置  </w:t>
        <w:br/>
        <w:t xml:space="preserve">- 生成策略偏差分析报告  </w:t>
        <w:br/>
        <w:t xml:space="preserve">```  </w:t>
        <w:br/>
        <w:br/>
        <w:t xml:space="preserve">该用例描述在以下方面保持与UC系列的一致性：  </w:t>
        <w:br/>
        <w:t xml:space="preserve">1. 审计日志采用标准化的数字签名和哈希记录模式  </w:t>
        <w:br/>
        <w:t xml:space="preserve">2. 事务处理遵循分布式系统的ACID原则  </w:t>
        <w:br/>
        <w:t xml:space="preserve">3. 异常处理集成智能修正与降级方案  </w:t>
        <w:br/>
        <w:t xml:space="preserve">4. 版本控制机制与邮件流引擎深度整合  </w:t>
        <w:br/>
        <w:t xml:space="preserve">5. 备份策略执行数据库+配置文件的组合模式  </w:t>
        <w:br/>
        <w:t xml:space="preserve">6. 安全验证复用全局加密标准（TLS 1.3）  </w:t>
        <w:br/>
        <w:t xml:space="preserve">7. 数据同步流程贯穿联系人管理系统  </w:t>
        <w:br/>
        <w:t xml:space="preserve">8. 权限校验继承统一的RBAC访问控制模型  </w:t>
        <w:br/>
        <w:t xml:space="preserve">9. 索引更新机制与自动补全功能无缝衔接  </w:t>
        <w:br/>
        <w:t>10. 合规性检查与保留策略执行标准统一</w:t>
        <w:br/>
        <w:br/>
        <w:t xml:space="preserve">```  </w:t>
        <w:br/>
        <w:t xml:space="preserve">用例名称：管理通讯组成员  </w:t>
        <w:br/>
        <w:t xml:space="preserve">用例编号：UC-11  </w:t>
        <w:br/>
        <w:t xml:space="preserve">参与者：邮箱账户用户（主参与者）、通讯组同步服务（辅助系统）、审计监控系统（后台参与者）  </w:t>
        <w:br/>
        <w:t xml:space="preserve">前置条件：  </w:t>
        <w:br/>
        <w:t xml:space="preserve">1. 用户通过双因素认证且具有通讯组管理权限  </w:t>
        <w:br/>
        <w:t xml:space="preserve">2. 目标通讯组已存在且处于可编辑状态  </w:t>
        <w:br/>
        <w:t xml:space="preserve">3. 通讯组服务连接正常（延迟≤200ms）  </w:t>
        <w:br/>
        <w:t xml:space="preserve">4. 成员变更审批流程已配置完成（若启用）  </w:t>
        <w:br/>
        <w:br/>
        <w:t xml:space="preserve">后置条件：  </w:t>
        <w:br/>
        <w:t xml:space="preserve">1. 通讯组成员列表更新至最新版本  </w:t>
        <w:br/>
        <w:t xml:space="preserve">2. 生成带操作溯源的审计日志链  </w:t>
        <w:br/>
        <w:t xml:space="preserve">3. 触发全系统通讯组索引同步  </w:t>
        <w:br/>
        <w:t xml:space="preserve">4. 创建成员变更的增量备份快照  </w:t>
        <w:br/>
        <w:br/>
        <w:t xml:space="preserve">主事件流：  </w:t>
        <w:br/>
        <w:t xml:space="preserve">1. 用户进入"通讯组管理"模块选择目标通讯组  </w:t>
        <w:br/>
        <w:t xml:space="preserve">2. 系统加载通讯组详细信息面板（含当前成员列表及版本号）  </w:t>
        <w:br/>
        <w:t xml:space="preserve">3. 用户选择"管理成员"操作类型（添加/删除/替换）  </w:t>
        <w:br/>
        <w:t xml:space="preserve">4. 系统验证操作权限（基于动态访问控制策略）  </w:t>
        <w:br/>
        <w:t xml:space="preserve">5. 对于添加操作：  </w:t>
        <w:br/>
        <w:t xml:space="preserve">   a. 从联系人列表或外部地址选择新成员  </w:t>
        <w:br/>
        <w:t xml:space="preserve">   b. 实时验证邮箱有效性（SMTP校验+黑名单过滤）  </w:t>
        <w:br/>
        <w:t xml:space="preserve">6. 对于删除操作：  </w:t>
        <w:br/>
        <w:t xml:space="preserve">   a. 多选目标成员并验证非关键依赖关系  </w:t>
        <w:br/>
        <w:t xml:space="preserve">   b. 检测最低成员保留阈值（≥2人）  </w:t>
        <w:br/>
        <w:t xml:space="preserve">7. 用户提交变更请求（含变更说明字段）  </w:t>
        <w:br/>
        <w:t xml:space="preserve">8. 系统执行原子事务操作：  </w:t>
        <w:br/>
        <w:t xml:space="preserve">   a. 更新分布式通讯组数据库  </w:t>
        <w:br/>
        <w:t xml:space="preserve">   b. 重构成员关系图谱  </w:t>
        <w:br/>
        <w:t xml:space="preserve">   c. 生成版本差异报告  </w:t>
        <w:br/>
        <w:t xml:space="preserve">9. 通讯组同步服务触发跨系统更新（邮件流/日历/任务）  </w:t>
        <w:br/>
        <w:t xml:space="preserve">10. 审计系统记录操作指纹（时间戳+用户ID+变更哈希）  </w:t>
        <w:br/>
        <w:t xml:space="preserve">11. 创建双重备份（数据库日志+配置文件版本）  </w:t>
        <w:br/>
        <w:t xml:space="preserve">12. 邮件流引擎刷新自动补全缓存（即时生效）  </w:t>
        <w:br/>
        <w:t xml:space="preserve">13. 若启用审批流程：  </w:t>
        <w:br/>
        <w:t xml:space="preserve">   a. 生成变更申请工单  </w:t>
        <w:br/>
        <w:t xml:space="preserve">   b. 推送审批通知至指定管理员  </w:t>
        <w:br/>
        <w:t xml:space="preserve">   c. 获批后自动执行变更操作  </w:t>
        <w:br/>
        <w:t xml:space="preserve">14. 系统返回操作结果并显示新成员列表  </w:t>
        <w:br/>
        <w:br/>
        <w:t xml:space="preserve">异常事件流：  </w:t>
        <w:br/>
        <w:t xml:space="preserve">E1：无效成员地址  </w:t>
        <w:br/>
        <w:t xml:space="preserve">- 检测到非法邮箱格式或过期账户  </w:t>
        <w:br/>
        <w:t xml:space="preserve">- 自动标记可疑条目并提供替代建议  </w:t>
        <w:br/>
        <w:t xml:space="preserve">- 支持强制添加（需风险确认书）  </w:t>
        <w:br/>
        <w:br/>
        <w:t xml:space="preserve">E2：权限越界操作  </w:t>
        <w:br/>
        <w:t xml:space="preserve">- 尝试修改受保护通讯组（如高管群组）  </w:t>
        <w:br/>
        <w:t xml:space="preserve">- 触发实时权限升级审批流程  </w:t>
        <w:br/>
        <w:t xml:space="preserve">- 生成安全事件报告至审计中心  </w:t>
        <w:br/>
        <w:br/>
        <w:t xml:space="preserve">E3：同步服务超时  </w:t>
        <w:br/>
        <w:t xml:space="preserve">- 成员变更传播超过5秒阈值  </w:t>
        <w:br/>
        <w:t xml:space="preserve">- 启用最终一致性补偿机制  </w:t>
        <w:br/>
        <w:t xml:space="preserve">- 后台重试队列自动处理  </w:t>
        <w:br/>
        <w:br/>
        <w:t xml:space="preserve">E4：数据版本冲突  </w:t>
        <w:br/>
        <w:t xml:space="preserve">- 检测到并发修改导致的版本不一致  </w:t>
        <w:br/>
        <w:t xml:space="preserve">- 生成变更对比矩阵供人工裁决  </w:t>
        <w:br/>
        <w:t xml:space="preserve">- 支持版本回滚或强制覆盖  </w:t>
        <w:br/>
        <w:br/>
        <w:t xml:space="preserve">E5：关键成员移除  </w:t>
        <w:br/>
        <w:t xml:space="preserve">- 删除操作影响通讯组核心功能（如审批人）  </w:t>
        <w:br/>
        <w:t xml:space="preserve">- 强制保留至少1名关键角色  </w:t>
        <w:br/>
        <w:t xml:space="preserve">- 触发组织结构验证流程  </w:t>
        <w:br/>
        <w:br/>
        <w:t xml:space="preserve">E6：网络抖动中断  </w:t>
        <w:br/>
        <w:t xml:space="preserve">- 操作过程中出现数据包丢失  </w:t>
        <w:br/>
        <w:t xml:space="preserve">- 启用事务完整性校验机制  </w:t>
        <w:br/>
        <w:t xml:space="preserve">- 自动重新提交未确认操作  </w:t>
        <w:br/>
        <w:t xml:space="preserve">```  </w:t>
        <w:br/>
        <w:br/>
        <w:t xml:space="preserve">该用例描述在以下方面保持与UC系列的一致性：  </w:t>
        <w:br/>
        <w:t xml:space="preserve">1. 审计日志采用时间戳+操作指纹哈希的链式结构  </w:t>
        <w:br/>
        <w:t xml:space="preserve">2. 事务处理遵循分布式系统的ACID原则  </w:t>
        <w:br/>
        <w:t xml:space="preserve">3. 异常处理继承"实时检测-自动修复-审计追踪"标准流程  </w:t>
        <w:br/>
        <w:t xml:space="preserve">4. 版本控制机制与通讯组管理系统深度集成  </w:t>
        <w:br/>
        <w:t xml:space="preserve">5. 备份策略执行增量快照+完整日志的组合模式  </w:t>
        <w:br/>
        <w:t xml:space="preserve">6. 安全验证复用全局RBAC访问控制模型  </w:t>
        <w:br/>
        <w:t xml:space="preserve">7. 数据同步流程贯穿邮件生态各子系统  </w:t>
        <w:br/>
        <w:t xml:space="preserve">8. 变更传播机制采用最终一致性模型  </w:t>
        <w:br/>
        <w:t xml:space="preserve">9. 审批流程与现有管理策略无缝衔接  </w:t>
        <w:br/>
        <w:t>10. 成员验证标准与联系人管理模块严格对齐</w:t>
        <w:br/>
        <w:br/>
        <w:t xml:space="preserve">```  </w:t>
        <w:br/>
        <w:t xml:space="preserve">用例名称：删除废弃通讯组  </w:t>
        <w:br/>
        <w:t xml:space="preserve">用例编号：UC-12  </w:t>
        <w:br/>
        <w:t xml:space="preserve">参与者：邮箱账户用户（主参与者）、通讯组同步服务（辅助系统）、审计监控系统（后台参与者）  </w:t>
        <w:br/>
        <w:t xml:space="preserve">前置条件：  </w:t>
        <w:br/>
        <w:t xml:space="preserve">1. 用户通过双因素认证且具有通讯组删除权限  </w:t>
        <w:br/>
        <w:t xml:space="preserve">2. 目标通讯组已标记为废弃状态超过30天  </w:t>
        <w:br/>
        <w:t xml:space="preserve">3. 通讯组近三个月无活跃邮件往来记录  </w:t>
        <w:br/>
        <w:t xml:space="preserve">4. 依赖关系扫描服务运行正常  </w:t>
        <w:br/>
        <w:br/>
        <w:t xml:space="preserve">后置条件：  </w:t>
        <w:br/>
        <w:t xml:space="preserve">1. 通讯组记录从主数据库逻辑删除  </w:t>
        <w:br/>
        <w:t xml:space="preserve">2. 生成带数字签名的删除操作审计日志  </w:t>
        <w:br/>
        <w:t xml:space="preserve">3. 更新全系统通讯组索引状态  </w:t>
        <w:br/>
        <w:t xml:space="preserve">4. 创建冷备份存档（保留周期按归档策略）  </w:t>
        <w:br/>
        <w:br/>
        <w:t xml:space="preserve">主事件流：  </w:t>
        <w:br/>
        <w:t xml:space="preserve">1. 用户进入"通讯组管理"模块筛选废弃通讯组列表  </w:t>
        <w:br/>
        <w:t xml:space="preserve">2. 系统加载通讯组生命周期分析报告（最后使用时间/成员活跃度/关联文档）  </w:t>
        <w:br/>
        <w:t xml:space="preserve">3. 用户选择目标通讯组并启动删除流程  </w:t>
        <w:br/>
        <w:t xml:space="preserve">4. 系统执行深度依赖关系检查：  </w:t>
        <w:br/>
        <w:t xml:space="preserve">   a. 验证无关联的邮件规则/待办事项  </w:t>
        <w:br/>
        <w:t xml:space="preserve">   b. 确认无绑定保留策略或法律保留标签  </w:t>
        <w:br/>
        <w:t xml:space="preserve">   c. 检查所有成员已移出或停用  </w:t>
        <w:br/>
        <w:t xml:space="preserve">5. 显示删除影响评估报告（关联系统/历史邮件量/存储空间）  </w:t>
        <w:br/>
        <w:t xml:space="preserve">6. 用户确认删除操作并输入删除理由（必填字段）  </w:t>
        <w:br/>
        <w:t xml:space="preserve">7. 系统执行多阶段删除操作：  </w:t>
        <w:br/>
        <w:t xml:space="preserve">   a. 逻辑标记删除状态（保留元数据）  </w:t>
        <w:br/>
        <w:t xml:space="preserve">   b. 移除通讯组所有成员关联关系  </w:t>
        <w:br/>
        <w:t xml:space="preserve">   c. 更新分布式索引服务状态标识  </w:t>
        <w:br/>
        <w:t xml:space="preserve">8. 通讯组同步服务触发全系统拓扑更新  </w:t>
        <w:br/>
        <w:t xml:space="preserve">9. 审计系统记录操作指纹（时间戳+用户ID+配置哈希）  </w:t>
        <w:br/>
        <w:t xml:space="preserve">10. 创建冷备份快照（完整配置+操作日志）  </w:t>
        <w:br/>
        <w:t xml:space="preserve">11. 邮件流引擎清除自动补全缓存条目  </w:t>
        <w:br/>
        <w:t xml:space="preserve">12. 归档服务按策略转移历史邮件至存档区  </w:t>
        <w:br/>
        <w:t xml:space="preserve">13. 系统返回删除成功提示并释放存储配额  </w:t>
        <w:br/>
        <w:br/>
        <w:t xml:space="preserve">异常事件流：  </w:t>
        <w:br/>
        <w:t xml:space="preserve">E1：活跃依赖存在  </w:t>
        <w:br/>
        <w:t xml:space="preserve">- 检测到未完成的关联任务或邮件规则  </w:t>
        <w:br/>
        <w:t xml:space="preserve">- 生成依赖关系图谱供用户处理  </w:t>
        <w:br/>
        <w:t xml:space="preserve">- 提供"强制解除关联"选项（需二级审批）  </w:t>
        <w:br/>
        <w:br/>
        <w:t xml:space="preserve">E2：法律保留冲突  </w:t>
        <w:br/>
        <w:t xml:space="preserve">- 通讯组绑定法定保留策略  </w:t>
        <w:br/>
        <w:t xml:space="preserve">- 自动转为冻结状态并通知合规部门  </w:t>
        <w:br/>
        <w:t xml:space="preserve">- 生成合规性例外报告  </w:t>
        <w:br/>
        <w:br/>
        <w:t xml:space="preserve">E3：权限不足  </w:t>
        <w:br/>
        <w:t xml:space="preserve">- 用户尝试删除跨部门通讯组  </w:t>
        <w:br/>
        <w:t xml:space="preserve">- 触发多级审批工作流（需3名管理员确认）  </w:t>
        <w:br/>
        <w:t xml:space="preserve">- 生成特权操作申请单  </w:t>
        <w:br/>
        <w:br/>
        <w:t xml:space="preserve">E4：索引同步失败  </w:t>
        <w:br/>
        <w:t xml:space="preserve">- 部分节点未成功更新通讯组状态  </w:t>
        <w:br/>
        <w:t xml:space="preserve">- 启用自动修复脚本重试同步  </w:t>
        <w:br/>
        <w:t xml:space="preserve">- 标记异常节点进行健康检查  </w:t>
        <w:br/>
        <w:br/>
        <w:t xml:space="preserve">E5：存储回滚异常  </w:t>
        <w:br/>
        <w:t xml:space="preserve">- 删除操作后存储空间未正确释放  </w:t>
        <w:br/>
        <w:t xml:space="preserve">- 触发存储一致性校验程序  </w:t>
        <w:br/>
        <w:t xml:space="preserve">- 生成存储修复任务队列  </w:t>
        <w:br/>
        <w:br/>
        <w:t xml:space="preserve">E6：误删除恢复  </w:t>
        <w:br/>
        <w:t xml:space="preserve">- 用户请求恢复已删除通讯组  </w:t>
        <w:br/>
        <w:t xml:space="preserve">- 从冷备份加载元数据重建索引  </w:t>
        <w:br/>
        <w:t xml:space="preserve">- 需满足7天内恢复窗口期限制  </w:t>
        <w:br/>
        <w:t xml:space="preserve">```  </w:t>
        <w:br/>
        <w:br/>
        <w:t xml:space="preserve">该用例描述在以下方面保持与UC系列的一致性：  </w:t>
        <w:br/>
        <w:t xml:space="preserve">1. 审计日志采用标准化数字签名和时间戳哈希结构  </w:t>
        <w:br/>
        <w:t xml:space="preserve">2. 删除操作遵循逻辑删除+冷备份的合规要求  </w:t>
        <w:br/>
        <w:t xml:space="preserve">3. 异常处理继承"深度检测-影响评估-分级响应"流程  </w:t>
        <w:br/>
        <w:t xml:space="preserve">4. 权限校验复用RBAC动态访问控制模型  </w:t>
        <w:br/>
        <w:t xml:space="preserve">5. 数据同步机制与通讯组管理系统深度整合  </w:t>
        <w:br/>
        <w:t xml:space="preserve">6. 存储管理符合邮件流引擎的配额控制标准  </w:t>
        <w:br/>
        <w:t xml:space="preserve">7. 依赖检查服务与邮件规则模块共享基础设施  </w:t>
        <w:br/>
        <w:t>8. 恢复机制延续全系统统一的数据保留策略</w:t>
        <w:br/>
        <w:br/>
        <w:t xml:space="preserve">```  </w:t>
        <w:br/>
        <w:t xml:space="preserve">用例名称：新建文件夹  </w:t>
        <w:br/>
        <w:t xml:space="preserve">用例编号：UC-13  </w:t>
        <w:br/>
        <w:t xml:space="preserve">参与者：邮箱账户用户（主参与者）、归档策略引擎（辅助系统）、审计监控系统（后台参与者）  </w:t>
        <w:br/>
        <w:t xml:space="preserve">前置条件：  </w:t>
        <w:br/>
        <w:t xml:space="preserve">1. 用户通过双因素认证并成功登录邮箱系统  </w:t>
        <w:br/>
        <w:t xml:space="preserve">2. 文件夹管理服务运行正常（响应时间≤500ms）  </w:t>
        <w:br/>
        <w:t xml:space="preserve">3. 当前存储卷剩余空间≥50MB  </w:t>
        <w:br/>
        <w:t xml:space="preserve">4. 文件夹命名规范策略已加载生效  </w:t>
        <w:br/>
        <w:br/>
        <w:t xml:space="preserve">后置条件：  </w:t>
        <w:br/>
        <w:t xml:space="preserve">1. 新文件夹实体持久化存储至邮件数据库  </w:t>
        <w:br/>
        <w:t xml:space="preserve">2. 生成带版本标记的文件夹操作审计日志  </w:t>
        <w:br/>
        <w:t xml:space="preserve">3. 触发关联归档策略的自动配置流程  </w:t>
        <w:br/>
        <w:t xml:space="preserve">4. 更新全局文件夹索引树形结构  </w:t>
        <w:br/>
        <w:br/>
        <w:t xml:space="preserve">主事件流：  </w:t>
        <w:br/>
        <w:t xml:space="preserve">1. 用户进入文件夹管理面板选择"新建文件夹"功能  </w:t>
        <w:br/>
        <w:t xml:space="preserve">2. 系统加载文件夹属性配置模板（名称/位置/权限/图标）  </w:t>
        <w:br/>
        <w:t xml:space="preserve">3. 用户输入文件夹名称（需符合UTF-8命名规范）  </w:t>
        <w:br/>
        <w:t xml:space="preserve">4. 系统实时校验名称唯一性（同级目录下无重复）  </w:t>
        <w:br/>
        <w:t xml:space="preserve">5. 用户选择父级目录位置（默认当前视图路径）  </w:t>
        <w:br/>
        <w:t xml:space="preserve">6. 配置访问权限（私有/部门可见/公开可读）  </w:t>
        <w:br/>
        <w:t xml:space="preserve">7. 设置初始归档策略（继承父目录/自定义保留周期）  </w:t>
        <w:br/>
        <w:t xml:space="preserve">8. 系统生成唯一文件夹ID（符合ULID标准）  </w:t>
        <w:br/>
        <w:t xml:space="preserve">9. 执行原子事务操作：  </w:t>
        <w:br/>
        <w:t xml:space="preserve">   a. 创建文件夹元数据记录（创建时间/所有者/路径哈希）  </w:t>
        <w:br/>
        <w:t xml:space="preserve">   b. 初始化文件夹版本控制快照  </w:t>
        <w:br/>
        <w:t xml:space="preserve">   c. 更新分布式文件夹索引服务  </w:t>
        <w:br/>
        <w:t xml:space="preserve">10. 归档策略引擎评估策略合规性（保留周期/加密要求）  </w:t>
        <w:br/>
        <w:t xml:space="preserve">11. 审计系统记录操作指纹（时间戳+用户ID+路径哈希）  </w:t>
        <w:br/>
        <w:t xml:space="preserve">12. 创建双重备份记录（元数据日志+结构快照）  </w:t>
        <w:br/>
        <w:t xml:space="preserve">13. 邮件流引擎刷新文件夹导航树（延迟≤300ms）  </w:t>
        <w:br/>
        <w:t xml:space="preserve">14. 系统返回创建成功提示并定位至新文件夹视图  </w:t>
        <w:br/>
        <w:br/>
        <w:t xml:space="preserve">异常事件流：  </w:t>
        <w:br/>
        <w:t xml:space="preserve">E1：名称重复冲突  </w:t>
        <w:br/>
        <w:t xml:space="preserve">- 检测到同级目录存在同名文件夹  </w:t>
        <w:br/>
        <w:t xml:space="preserve">- 自动生成唯一后缀建议（如"_副本"）  </w:t>
        <w:br/>
        <w:t xml:space="preserve">- 高亮显示冲突路径供用户确认  </w:t>
        <w:br/>
        <w:br/>
        <w:t xml:space="preserve">E2：非法字符输入  </w:t>
        <w:br/>
        <w:t xml:space="preserve">- 名称包含保留字符（如*/:?&lt;&gt;|）  </w:t>
        <w:br/>
        <w:t xml:space="preserve">- 实时显示非法字符红框标记  </w:t>
        <w:br/>
        <w:t xml:space="preserve">- 弹出命名规范提示窗口  </w:t>
        <w:br/>
        <w:br/>
        <w:t xml:space="preserve">E3：存储配额超限  </w:t>
        <w:br/>
        <w:t xml:space="preserve">- 剩余空间不足创建最小文件夹结构  </w:t>
        <w:br/>
        <w:t xml:space="preserve">- 自动触发智能清理建议（旧文件夹/大附件）  </w:t>
        <w:br/>
        <w:t xml:space="preserve">- 提供存储扩容入口链接  </w:t>
        <w:br/>
        <w:br/>
        <w:t xml:space="preserve">E4：权限不足  </w:t>
        <w:br/>
        <w:t xml:space="preserve">- 尝试在受限区域创建文件夹  </w:t>
        <w:br/>
        <w:t xml:space="preserve">- 自动降级至用户个人存储区  </w:t>
        <w:br/>
        <w:t xml:space="preserve">- 生成权限升级申请工单  </w:t>
        <w:br/>
        <w:br/>
        <w:t xml:space="preserve">E5：网络传输中断  </w:t>
        <w:br/>
        <w:t xml:space="preserve">- 创建过程中连接异常断开  </w:t>
        <w:br/>
        <w:t xml:space="preserve">- 启用离线模式暂存配置数据  </w:t>
        <w:br/>
        <w:t xml:space="preserve">- 恢复连接后自动提交未完成事务  </w:t>
        <w:br/>
        <w:br/>
        <w:t xml:space="preserve">E6：策略合规性警告  </w:t>
        <w:br/>
        <w:t xml:space="preserve">- 自定义归档策略违反组织标准  </w:t>
        <w:br/>
        <w:t xml:space="preserve">- 自动修正为最接近合规配置  </w:t>
        <w:br/>
        <w:t xml:space="preserve">- 生成策略偏差分析报告  </w:t>
        <w:br/>
        <w:t xml:space="preserve">```  </w:t>
        <w:br/>
        <w:br/>
        <w:t xml:space="preserve">该用例描述在以下方面保持与UC系列的一致性：  </w:t>
        <w:br/>
        <w:t xml:space="preserve">1. 审计日志采用时间戳+操作指纹哈希的标准化结构  </w:t>
        <w:br/>
        <w:t xml:space="preserve">2. 事务处理遵循分布式系统的ACID原则  </w:t>
        <w:br/>
        <w:t xml:space="preserve">3. 异常处理继承"实时检测-智能建议-审计追踪"流程  </w:t>
        <w:br/>
        <w:t xml:space="preserve">4. 版本控制机制与文件夹管理系统深度集成  </w:t>
        <w:br/>
        <w:t xml:space="preserve">5. 备份策略执行元数据+结构的双重保障  </w:t>
        <w:br/>
        <w:t xml:space="preserve">6. 权限校验复用RBAC动态访问控制模型  </w:t>
        <w:br/>
        <w:t xml:space="preserve">7. 索引更新延迟指标与邮件列表刷新标准对齐  </w:t>
        <w:br/>
        <w:t>8. 命名规范校验组件与联系人管理模块共享核心库</w:t>
        <w:br/>
        <w:br/>
        <w:t xml:space="preserve">```  </w:t>
        <w:br/>
        <w:t xml:space="preserve">用例名称：整理文件夹结构  </w:t>
        <w:br/>
        <w:t xml:space="preserve">用例编号：UC-14  </w:t>
        <w:br/>
        <w:t xml:space="preserve">参与者：邮箱账户用户（主参与者）、归档策略引擎（辅助系统）、审计监控系统（后台参与者）  </w:t>
        <w:br/>
        <w:t xml:space="preserve">前置条件：  </w:t>
        <w:br/>
        <w:t xml:space="preserve">1. 用户通过双因素认证并具有文件夹管理权限  </w:t>
        <w:br/>
        <w:t xml:space="preserve">2. 文件夹层级深度未超过系统限制（最大5级嵌套）  </w:t>
        <w:br/>
        <w:t xml:space="preserve">3. 文件夹索引服务运行正常（延迟≤300ms）  </w:t>
        <w:br/>
        <w:t xml:space="preserve">4. 当前视图包含至少2个可操作文件夹  </w:t>
        <w:br/>
        <w:br/>
        <w:t xml:space="preserve">后置条件：  </w:t>
        <w:br/>
        <w:t xml:space="preserve">1. 文件夹层级结构更新至最新版本  </w:t>
        <w:br/>
        <w:t xml:space="preserve">2. 生成带操作溯源的整理过程审计日志  </w:t>
        <w:br/>
        <w:t xml:space="preserve">3. 触发关联归档策略的自动优化  </w:t>
        <w:br/>
        <w:t xml:space="preserve">4. 创建文件夹结构变更的增量备份  </w:t>
        <w:br/>
        <w:br/>
        <w:t xml:space="preserve">主事件流：  </w:t>
        <w:br/>
        <w:t xml:space="preserve">1. 用户进入"文件夹管理"高级视图选择"整理结构"功能  </w:t>
        <w:br/>
        <w:t xml:space="preserve">2. 系统加载可视化文件夹拓扑图谱（含容量热力图标）  </w:t>
        <w:br/>
        <w:t xml:space="preserve">3. 用户选择整理操作类型（移动/合并/重命名/删除）  </w:t>
        <w:br/>
        <w:t xml:space="preserve">4. 系统验证操作权限（基于动态访问控制列表）  </w:t>
        <w:br/>
        <w:t xml:space="preserve">5. 对于移动操作：  </w:t>
        <w:br/>
        <w:t xml:space="preserve">   a. 选择源文件夹并指定目标父级路径  </w:t>
        <w:br/>
        <w:t xml:space="preserve">   b. 检测循环嵌套风险（A→B→A结构）  </w:t>
        <w:br/>
        <w:t xml:space="preserve">6. 对于合并操作：  </w:t>
        <w:br/>
        <w:t xml:space="preserve">   a. 选择多个同级文件夹设置合并规则  </w:t>
        <w:br/>
        <w:t xml:space="preserve">   b. 处理命名冲突（自动追加序列号/时间戳）  </w:t>
        <w:br/>
        <w:t xml:space="preserve">7. 用户确认整理方案并提交操作请求  </w:t>
        <w:br/>
        <w:t xml:space="preserve">8. 系统执行原子事务操作：  </w:t>
        <w:br/>
        <w:t xml:space="preserve">   a. 更新分布式文件夹数据库  </w:t>
        <w:br/>
        <w:t xml:space="preserve">   b. 重构文件夹层级关系图谱  </w:t>
        <w:br/>
        <w:t xml:space="preserve">   c. 生成结构变更差异报告  </w:t>
        <w:br/>
        <w:t xml:space="preserve">9. 归档策略引擎评估策略继承关系（自动/手动调整）  </w:t>
        <w:br/>
        <w:t xml:space="preserve">10. 审计系统记录操作指纹（时间戳+用户ID+路径哈希）  </w:t>
        <w:br/>
        <w:t xml:space="preserve">11. 创建三重备份（结构快照+操作日志+策略配置）  </w:t>
        <w:br/>
        <w:t xml:space="preserve">12. 邮件流引擎刷新全局导航索引（延迟≤500ms）  </w:t>
        <w:br/>
        <w:t xml:space="preserve">13. 自动优化存储布局（冷热数据分区分级）  </w:t>
        <w:br/>
        <w:t xml:space="preserve">14. 系统返回整理报告（释放空间/结构变化指标）  </w:t>
        <w:br/>
        <w:br/>
        <w:t xml:space="preserve">异常事件流：  </w:t>
        <w:br/>
        <w:t xml:space="preserve">E1：重名文件夹冲突  </w:t>
        <w:br/>
        <w:t xml:space="preserve">- 检测到目标路径存在同名文件夹  </w:t>
        <w:br/>
        <w:t xml:space="preserve">- 启动智能重命名引擎（语义分析+版本标记）  </w:t>
        <w:br/>
        <w:t xml:space="preserve">- 提供手动命名输入框覆盖自动方案  </w:t>
        <w:br/>
        <w:br/>
        <w:t xml:space="preserve">E2：权限越界操作  </w:t>
        <w:br/>
        <w:t xml:space="preserve">- 尝试修改受保护系统文件夹  </w:t>
        <w:br/>
        <w:t xml:space="preserve">- 触发实时权限升级审批流程  </w:t>
        <w:br/>
        <w:t xml:space="preserve">- 生成安全事件快照供审计审查  </w:t>
        <w:br/>
        <w:br/>
        <w:t xml:space="preserve">E3：循环嵌套结构  </w:t>
        <w:br/>
        <w:t xml:space="preserve">- 移动操作导致文件夹循环引用  </w:t>
        <w:br/>
        <w:t xml:space="preserve">- 自动阻断危险操作并还原结构  </w:t>
        <w:br/>
        <w:t xml:space="preserve">- 可视化显示循环路径拓扑图  </w:t>
        <w:br/>
        <w:br/>
        <w:t xml:space="preserve">E4：存储布局错误  </w:t>
        <w:br/>
        <w:t xml:space="preserve">- 检测到跨存储卷迁移失败  </w:t>
        <w:br/>
        <w:t xml:space="preserve">- 启用自动回滚机制恢复原位置  </w:t>
        <w:br/>
        <w:t xml:space="preserve">- 生成存储优化建议报告  </w:t>
        <w:br/>
        <w:br/>
        <w:t xml:space="preserve">E5：策略继承冲突  </w:t>
        <w:br/>
        <w:t xml:space="preserve">- 合并操作导致归档策略不兼容  </w:t>
        <w:br/>
        <w:t xml:space="preserve">- 启动策略融合向导（取最严格策略）  </w:t>
        <w:br/>
        <w:t xml:space="preserve">- 生成策略调整确认书需用户签署  </w:t>
        <w:br/>
        <w:br/>
        <w:t xml:space="preserve">E6：批量操作超时  </w:t>
        <w:br/>
        <w:t xml:space="preserve">- 处理超过100个文件夹的整理请求  </w:t>
        <w:br/>
        <w:t xml:space="preserve">- 自动拆分为子任务队列分批处理  </w:t>
        <w:br/>
        <w:t xml:space="preserve">- 提供进度监控面板和暂停/恢复控制  </w:t>
        <w:br/>
        <w:t xml:space="preserve">```  </w:t>
        <w:br/>
        <w:br/>
        <w:t xml:space="preserve">该用例描述在以下方面保持与UC系列的一致性：  </w:t>
        <w:br/>
        <w:t xml:space="preserve">1. 审计日志继承时间戳+操作指纹哈希的链式结构  </w:t>
        <w:br/>
        <w:t xml:space="preserve">2. 事务处理遵循分布式系统的ACID特性  </w:t>
        <w:br/>
        <w:t xml:space="preserve">3. 异常处理采用"实时阻断-智能修复-审计追踪"标准流程  </w:t>
        <w:br/>
        <w:t xml:space="preserve">4. 版本控制机制与文件夹管理系统深度集成  </w:t>
        <w:br/>
        <w:t xml:space="preserve">5. 备份策略执行结构+日志+配置的三重保障  </w:t>
        <w:br/>
        <w:t xml:space="preserve">6. 权限校验复用动态ACL访问控制模型  </w:t>
        <w:br/>
        <w:t xml:space="preserve">7. 索引刷新延迟指标与邮件流引擎标准对齐  </w:t>
        <w:br/>
        <w:t xml:space="preserve">8. 策略评估模块与归档系统使用相同规则引擎  </w:t>
        <w:br/>
        <w:t xml:space="preserve">9. 存储优化机制延续智能分层存储架构  </w:t>
        <w:br/>
        <w:t>10. 可视化组件与通讯组管理模块共享渲染内核</w:t>
        <w:br/>
        <w:br/>
        <w:t xml:space="preserve">```  </w:t>
        <w:br/>
        <w:t xml:space="preserve">用例名称：删除过期文件夹  </w:t>
        <w:br/>
        <w:t xml:space="preserve">用例编号：UC-15  </w:t>
        <w:br/>
        <w:t xml:space="preserve">参与者：邮箱账户用户（主参与者）、归档策略引擎（辅助系统）、审计监控系统（后台参与者）、备份服务（辅助系统）  </w:t>
        <w:br/>
        <w:t xml:space="preserve">前置条件：  </w:t>
        <w:br/>
        <w:t xml:space="preserve">1. 用户通过双因素认证并具有文件夹删除权限  </w:t>
        <w:br/>
        <w:t xml:space="preserve">2. 目标文件夹已被标记为过期状态（根据归档策略）  </w:t>
        <w:br/>
        <w:t xml:space="preserve">3. 文件夹中所有邮件已完成保留周期（≥策略规定天数）  </w:t>
        <w:br/>
        <w:t xml:space="preserve">4. 系统存储管理服务运行正常（延迟≤200ms）  </w:t>
        <w:br/>
        <w:t xml:space="preserve">5. 依赖关系扫描服务可用  </w:t>
        <w:br/>
        <w:br/>
        <w:t xml:space="preserve">后置条件：  </w:t>
        <w:br/>
        <w:t xml:space="preserve">1. 过期文件夹及其内容从主存储中安全移除  </w:t>
        <w:br/>
        <w:t xml:space="preserve">2. 生成数字签名的删除操作审计日志  </w:t>
        <w:br/>
        <w:t xml:space="preserve">3. 创建冷备份存档（保留周期按归档策略）  </w:t>
        <w:br/>
        <w:t xml:space="preserve">4. 释放的存储空间实时更新至配额系统  </w:t>
        <w:br/>
        <w:t xml:space="preserve">5. 触发邮件流引擎的索引重建任务  </w:t>
        <w:br/>
        <w:br/>
        <w:t xml:space="preserve">主事件流：  </w:t>
        <w:br/>
        <w:t xml:space="preserve">1. 用户进入"文件夹管理"模块筛选过期文件夹列表  </w:t>
        <w:br/>
        <w:t xml:space="preserve">2. 系统加载文件夹生命周期报告（创建时间/最后访问时间/策略匹配度）  </w:t>
        <w:br/>
        <w:t xml:space="preserve">3. 用户选择目标文件夹并启动删除流程  </w:t>
        <w:br/>
        <w:t xml:space="preserve">4. 系统执行深度内容扫描：  </w:t>
        <w:br/>
        <w:t xml:space="preserve">   a. 验证所有邮件已满足保留策略要求  </w:t>
        <w:br/>
        <w:t xml:space="preserve">   b. 检查无未完成的关联任务或提醒  </w:t>
        <w:br/>
        <w:t xml:space="preserve">   c. 确认无法律保留标签或锁定标记  </w:t>
        <w:br/>
        <w:t xml:space="preserve">5. 显示删除影响分析（子文件夹数量/邮件总量/存储空间）  </w:t>
        <w:br/>
        <w:t xml:space="preserve">6. 用户二次确认删除操作并输入操作理由  </w:t>
        <w:br/>
        <w:t xml:space="preserve">7. 系统执行多阶段删除操作：  </w:t>
        <w:br/>
        <w:t xml:space="preserve">   a. 创建事务日志记录删除批次ID  </w:t>
        <w:br/>
        <w:t xml:space="preserve">   b. 迁移文件夹元数据至审计归档库  </w:t>
        <w:br/>
        <w:t xml:space="preserve">   c. 物理移除邮件内容（符合NIST清除标准）  </w:t>
        <w:br/>
        <w:t xml:space="preserve">   d. 更新分布式存储索引状态  </w:t>
        <w:br/>
        <w:t xml:space="preserve">8. 备份服务生成冷备份快照（加密存储至离线介质）  </w:t>
        <w:br/>
        <w:t xml:space="preserve">9. 审计系统记录操作指纹（时间戳+用户ID+路径哈希）  </w:t>
        <w:br/>
        <w:t xml:space="preserve">10. 存储管理系统实时更新可用配额（延迟≤100ms）  </w:t>
        <w:br/>
        <w:t xml:space="preserve">11. 邮件流引擎触发索引重建（全量/增量模式自动选择）  </w:t>
        <w:br/>
        <w:t xml:space="preserve">12. 归档策略引擎优化存储布局（自动平衡热冷数据分布）  </w:t>
        <w:br/>
        <w:t xml:space="preserve">13. 系统返回删除报告（释放空间/操作耗时/影响范围）  </w:t>
        <w:br/>
        <w:br/>
        <w:t xml:space="preserve">异常事件流：  </w:t>
        <w:br/>
        <w:t xml:space="preserve">E1：未过期邮件存在  </w:t>
        <w:br/>
        <w:t xml:space="preserve">- 检测到策略周期未完成的邮件  </w:t>
        <w:br/>
        <w:t xml:space="preserve">- 自动隔离异常邮件至暂存区  </w:t>
        <w:br/>
        <w:t xml:space="preserve">- 生成差异处理报告供人工确认  </w:t>
        <w:br/>
        <w:br/>
        <w:t xml:space="preserve">E2：权限不足  </w:t>
        <w:br/>
        <w:t xml:space="preserve">- 用户尝试删除系统级文件夹  </w:t>
        <w:br/>
        <w:t xml:space="preserve">- 触发多级审批工作流（需2名管理员确认）  </w:t>
        <w:br/>
        <w:t xml:space="preserve">- 生成特权操作申请单  </w:t>
        <w:br/>
        <w:br/>
        <w:t xml:space="preserve">E3：存储服务异常  </w:t>
        <w:br/>
        <w:t xml:space="preserve">- 删除过程中存储节点无响应  </w:t>
        <w:br/>
        <w:t xml:space="preserve">- 启用自动故障转移机制（切换至备用节点）  </w:t>
        <w:br/>
        <w:t xml:space="preserve">- 生成存储健康状态诊断报告  </w:t>
        <w:br/>
        <w:br/>
        <w:t xml:space="preserve">E4：依赖任务存在  </w:t>
        <w:br/>
        <w:t xml:space="preserve">- 检测到未完成的文件夹关联任务  </w:t>
        <w:br/>
        <w:t xml:space="preserve">- 可视化展示依赖关系图谱  </w:t>
        <w:br/>
        <w:t xml:space="preserve">- 提供"强制解除关联"选项（需风险确认书）  </w:t>
        <w:br/>
        <w:br/>
        <w:t xml:space="preserve">E5：中断恢复  </w:t>
        <w:br/>
        <w:t xml:space="preserve">- 操作过程中系统意外终止  </w:t>
        <w:br/>
        <w:t xml:space="preserve">- 根据事务日志自动回滚未完成操作  </w:t>
        <w:br/>
        <w:t xml:space="preserve">- 生成断点续传标记供后续恢复  </w:t>
        <w:br/>
        <w:br/>
        <w:t xml:space="preserve">E6：法律保留冲突  </w:t>
        <w:br/>
        <w:t xml:space="preserve">- 文件夹绑定法定保留要求  </w:t>
        <w:br/>
        <w:t xml:space="preserve">- 自动转为冻结状态并通知合规部门  </w:t>
        <w:br/>
        <w:t xml:space="preserve">- 生成合规例外事件报告  </w:t>
        <w:br/>
        <w:t xml:space="preserve">```  </w:t>
        <w:br/>
        <w:br/>
        <w:t xml:space="preserve">该用例描述在以下方面保持与UC系列的一致性：  </w:t>
        <w:br/>
        <w:t xml:space="preserve">1. 审计日志采用时间戳+数字签名的标准化结构  </w:t>
        <w:br/>
        <w:t xml:space="preserve">2. 删除操作遵循逻辑移除+冷备份的合规框架  </w:t>
        <w:br/>
        <w:t xml:space="preserve">3. 异常处理继承"深度扫描-智能隔离-分级响应"流程  </w:t>
        <w:br/>
        <w:t xml:space="preserve">4. 权限校验复用动态RBAC访问控制模型  </w:t>
        <w:br/>
        <w:t xml:space="preserve">5. 存储管理符合智能分层架构标准  </w:t>
        <w:br/>
        <w:t xml:space="preserve">6. 事务处理机制满足ACID特性要求  </w:t>
        <w:br/>
        <w:t xml:space="preserve">7. 索引重建与邮件流引擎深度整合  </w:t>
        <w:br/>
        <w:t xml:space="preserve">8. 策略执行逻辑与归档系统严格对齐  </w:t>
        <w:br/>
        <w:t xml:space="preserve">9. 影响分析报告格式与通讯组管理模块一致  </w:t>
        <w:br/>
        <w:t>10. 依赖检查服务复用任务管理系统的核心组件</w:t>
        <w:br/>
        <w:br/>
        <w:t xml:space="preserve">```  </w:t>
        <w:br/>
        <w:t xml:space="preserve">用例名称：创建待办任务  </w:t>
        <w:br/>
        <w:t xml:space="preserve">用例编号：UC-16  </w:t>
        <w:br/>
        <w:t xml:space="preserve">参与者：邮箱账户用户（主参与者）、任务提醒服务（辅助系统）、归档策略引擎（后台参与者）  </w:t>
        <w:br/>
        <w:t xml:space="preserve">前置条件：  </w:t>
        <w:br/>
        <w:t xml:space="preserve">1. 用户通过双因素认证并成功登录邮箱系统  </w:t>
        <w:br/>
        <w:t xml:space="preserve">2. 任务管理模块服务可用（响应时间≤300ms）  </w:t>
        <w:br/>
        <w:t xml:space="preserve">3. 当前会话处于TLS 1.3加密通信通道  </w:t>
        <w:br/>
        <w:t xml:space="preserve">4. 日历服务已同步最新时区信息  </w:t>
        <w:br/>
        <w:br/>
        <w:t xml:space="preserve">后置条件：  </w:t>
        <w:br/>
        <w:t xml:space="preserve">1. 新待办任务持久化存储至任务数据库  </w:t>
        <w:br/>
        <w:t xml:space="preserve">2. 生成带数字签名的任务操作审计日志  </w:t>
        <w:br/>
        <w:t xml:space="preserve">3. 触发关联提醒通知的定时调度  </w:t>
        <w:br/>
        <w:t xml:space="preserve">4. 创建任务快照备份（本地事务日志+云存储副本）  </w:t>
        <w:br/>
        <w:br/>
        <w:t xml:space="preserve">主事件流：  </w:t>
        <w:br/>
        <w:t xml:space="preserve">1. 用户进入任务管理面板选择"新建任务"功能  </w:t>
        <w:br/>
        <w:t xml:space="preserve">2. 系统加载任务创建表单（标题/描述/截止时间/优先级/关联邮件）  </w:t>
        <w:br/>
        <w:t xml:space="preserve">3. 用户输入任务标题（需符合UTF-8命名规范且≤50字符）  </w:t>
        <w:br/>
        <w:t xml:space="preserve">4. 系统实时校验任务标题唯一性（用户维度去重）  </w:t>
        <w:br/>
        <w:t xml:space="preserve">5. 配置任务属性：  </w:t>
        <w:br/>
        <w:t xml:space="preserve">   a. 选择截止时间（自动转换时区至UTC标准）  </w:t>
        <w:br/>
        <w:t xml:space="preserve">   b. 设置优先级（低/中/高/紧急）  </w:t>
        <w:br/>
        <w:t xml:space="preserve">   c. 关联相关邮件（支持多邮件选择）  </w:t>
        <w:br/>
        <w:t xml:space="preserve">6. 定义提醒规则：  </w:t>
        <w:br/>
        <w:t xml:space="preserve">   a. 选择提醒方式（站内通知/邮件提醒/短信推送）  </w:t>
        <w:br/>
        <w:t xml:space="preserve">   b. 设置提醒时间（绝对时间或相对截止时间偏移量）  </w:t>
        <w:br/>
        <w:t xml:space="preserve">7. 用户确认任务参数并提交创建请求  </w:t>
        <w:br/>
        <w:t xml:space="preserve">8. 系统执行原子事务操作：  </w:t>
        <w:br/>
        <w:t xml:space="preserve">   a. 生成唯一任务ID（符合ULID标准）  </w:t>
        <w:br/>
        <w:t xml:space="preserve">   b. 加密存储任务详情至分布式数据库  </w:t>
        <w:br/>
        <w:t xml:space="preserve">   c. 创建任务-邮件关联索引  </w:t>
        <w:br/>
        <w:t xml:space="preserve">9. 任务提醒服务调度提醒事件（误差≤1秒）  </w:t>
        <w:br/>
        <w:t xml:space="preserve">10. 归档策略引擎评估任务生命周期（自动设置保留周期）  </w:t>
        <w:br/>
        <w:t xml:space="preserve">11. 审计系统记录操作指纹（时间戳+用户ID+任务哈希）  </w:t>
        <w:br/>
        <w:t xml:space="preserve">12. 创建双重备份记录（数据库快照+日历ICS文件）  </w:t>
        <w:br/>
        <w:t xml:space="preserve">13. 邮件流引擎更新关联邮件的任务标记  </w:t>
        <w:br/>
        <w:t xml:space="preserve">14. 系统返回创建成功提示并跳转至任务详情页  </w:t>
        <w:br/>
        <w:br/>
        <w:t xml:space="preserve">异常事件流：  </w:t>
        <w:br/>
        <w:t xml:space="preserve">E1：任务标题重复  </w:t>
        <w:br/>
        <w:t xml:space="preserve">- 检测到相同标题的未完成任务存在  </w:t>
        <w:br/>
        <w:t xml:space="preserve">- 自动生成命名建议（追加日期/序列号）  </w:t>
        <w:br/>
        <w:t xml:space="preserve">- 提供强制覆盖选项（需确认完成原任务）  </w:t>
        <w:br/>
        <w:br/>
        <w:t xml:space="preserve">E2：无效时间格式  </w:t>
        <w:br/>
        <w:t xml:space="preserve">- 输入的截止时间早于当前系统时间  </w:t>
        <w:br/>
        <w:t xml:space="preserve">- 自动修正为最小合法时间（当前时间+15分钟）  </w:t>
        <w:br/>
        <w:t xml:space="preserve">- 高亮显示时间选择器异常状态  </w:t>
        <w:br/>
        <w:br/>
        <w:t xml:space="preserve">E3：提醒服务异常  </w:t>
        <w:br/>
        <w:t xml:space="preserve">- 任务提醒调度失败（队列积压＞100）  </w:t>
        <w:br/>
        <w:t xml:space="preserve">- 降级为邮件提醒基础模式  </w:t>
        <w:br/>
        <w:t xml:space="preserve">- 生成服务降级通知至运维监控中心  </w:t>
        <w:br/>
        <w:br/>
        <w:t xml:space="preserve">E4：存储空间不足  </w:t>
        <w:br/>
        <w:t xml:space="preserve">- 任务数据库写入失败（剩余空间＜10MB）  </w:t>
        <w:br/>
        <w:t xml:space="preserve">- 自动清理过期任务记录（按归档策略）  </w:t>
        <w:br/>
        <w:t xml:space="preserve">- 提供任务导出为ICS文件替代方案  </w:t>
        <w:br/>
        <w:br/>
        <w:t xml:space="preserve">E5：权限越界  </w:t>
        <w:br/>
        <w:t xml:space="preserve">- 尝试创建跨部门协作任务  </w:t>
        <w:br/>
        <w:t xml:space="preserve">- 触发动态权限申请工作流（需审批人确认）  </w:t>
        <w:br/>
        <w:t xml:space="preserve">- 生成特权操作审计追踪记录  </w:t>
        <w:br/>
        <w:br/>
        <w:t xml:space="preserve">E6：时区转换错误  </w:t>
        <w:br/>
        <w:t xml:space="preserve">- 检测到用户时区与系统基准时区偏差＞4小时  </w:t>
        <w:br/>
        <w:t xml:space="preserve">- 自动同步最新时区数据库  </w:t>
        <w:br/>
        <w:t xml:space="preserve">- 提供手动时区覆盖选择器  </w:t>
        <w:br/>
        <w:t xml:space="preserve">```  </w:t>
        <w:br/>
        <w:br/>
        <w:t xml:space="preserve">该用例描述在以下方面保持与UC系列的一致性：  </w:t>
        <w:br/>
        <w:t xml:space="preserve">1. 审计日志继承时间戳+数字签名的标准化结构  </w:t>
        <w:br/>
        <w:t xml:space="preserve">2. 事务处理遵循分布式系统的ACID特性要求  </w:t>
        <w:br/>
        <w:t xml:space="preserve">3. 异常处理采用"实时检测-智能降级-审计追踪"标准流程  </w:t>
        <w:br/>
        <w:t xml:space="preserve">4. 备份机制延续本地+云端的双重保障策略  </w:t>
        <w:br/>
        <w:t xml:space="preserve">5. 加密标准与全系统安全框架严格对齐（TLS 1.3）  </w:t>
        <w:br/>
        <w:t xml:space="preserve">6. 权限校验复用动态RBAC访问控制模型  </w:t>
        <w:br/>
        <w:t xml:space="preserve">7. 时间处理逻辑与日历服务模块深度整合  </w:t>
        <w:br/>
        <w:t xml:space="preserve">8. 任务-邮件关联索引与邮件流引擎共享查询组件  </w:t>
        <w:br/>
        <w:t xml:space="preserve">9. 服务降级方案符合全局故障应对标准  </w:t>
        <w:br/>
        <w:t>10. 命名规范校验器复用联系人管理模块核心库</w:t>
        <w:br/>
        <w:br/>
        <w:t xml:space="preserve">```  </w:t>
        <w:br/>
        <w:t xml:space="preserve">用例名称：设置任务提醒  </w:t>
        <w:br/>
        <w:t xml:space="preserve">用例编号：UC-17  </w:t>
        <w:br/>
        <w:t xml:space="preserve">参与者：邮箱账户用户（主参与者）、任务提醒服务（辅助系统）、审计监控系统（后台参与者）  </w:t>
        <w:br/>
        <w:t xml:space="preserve">前置条件：  </w:t>
        <w:br/>
        <w:t xml:space="preserve">1. 用户通过双因素认证并成功登录邮箱系统  </w:t>
        <w:br/>
        <w:t xml:space="preserve">2. 目标任务已存在且处于未完成状态  </w:t>
        <w:br/>
        <w:t xml:space="preserve">3. 提醒服务组件运行正常（心跳检测间隔≤30秒）  </w:t>
        <w:br/>
        <w:t xml:space="preserve">4. 时间同步服务误差≤500毫秒  </w:t>
        <w:br/>
        <w:br/>
        <w:t xml:space="preserve">后置条件：  </w:t>
        <w:br/>
        <w:t xml:space="preserve">1. 提醒配置持久化存储至任务数据库  </w:t>
        <w:br/>
        <w:t xml:space="preserve">2. 生成带数字签名的提醒操作审计日志  </w:t>
        <w:br/>
        <w:t xml:space="preserve">3. 触发跨平台提醒通知的定时调度  </w:t>
        <w:br/>
        <w:t xml:space="preserve">4. 创建提醒配置的增量备份快照  </w:t>
        <w:br/>
        <w:br/>
        <w:t xml:space="preserve">主事件流：  </w:t>
        <w:br/>
        <w:t xml:space="preserve">1. 用户进入任务管理界面选择目标待办任务  </w:t>
        <w:br/>
        <w:t xml:space="preserve">2. 系统加载任务详情面板（含现有提醒配置历史）  </w:t>
        <w:br/>
        <w:t xml:space="preserve">3. 用户点击"设置提醒"功能按钮激活配置向导  </w:t>
        <w:br/>
        <w:t xml:space="preserve">4. 系统显示提醒参数选项：  </w:t>
        <w:br/>
        <w:t xml:space="preserve">   a. 提醒时间（基于任务截止时间的相对偏移/绝对时间）  </w:t>
        <w:br/>
        <w:t xml:space="preserve">   b. 提醒渠道（站内通知/邮件/SMS/移动端推送）  </w:t>
        <w:br/>
        <w:t xml:space="preserve">   c. 重复模式（单次/每日/每周/自定义cron表达式）  </w:t>
        <w:br/>
        <w:t xml:space="preserve">5. 用户配置提醒参数并预览提醒时间线  </w:t>
        <w:br/>
        <w:t xml:space="preserve">6. 系统实时验证时间合法性（不早于当前时间且不晚于任务截止时间）  </w:t>
        <w:br/>
        <w:t xml:space="preserve">7. 用户确认提醒设置并提交配置变更  </w:t>
        <w:br/>
        <w:t xml:space="preserve">8. 系统执行原子事务操作：  </w:t>
        <w:br/>
        <w:t xml:space="preserve">   a. 更新任务元数据中的提醒配置  </w:t>
        <w:br/>
        <w:t xml:space="preserve">   b. 加密存储提醒规则至分布式数据库  </w:t>
        <w:br/>
        <w:t xml:space="preserve">   c. 生成提醒事件唯一标识符（UUIDv7标准）  </w:t>
        <w:br/>
        <w:t xml:space="preserve">9. 任务提醒服务调度事件至分布式队列（误差≤1秒）  </w:t>
        <w:br/>
        <w:t xml:space="preserve">10. 审计系统记录操作指纹（时间戳+用户ID+配置哈希）  </w:t>
        <w:br/>
        <w:t xml:space="preserve">11. 创建三重备份（数据库快照/ICS文件/配置日志）  </w:t>
        <w:br/>
        <w:t xml:space="preserve">12. 邮件流引擎更新关联邮件的提醒状态标记  </w:t>
        <w:br/>
        <w:t xml:space="preserve">13. 系统返回配置成功提示并显示下次提醒倒计时  </w:t>
        <w:br/>
        <w:br/>
        <w:t xml:space="preserve">异常事件流：  </w:t>
        <w:br/>
        <w:t xml:space="preserve">E1：无效时间设置  </w:t>
        <w:br/>
        <w:t xml:space="preserve">- 检测到提醒时间早于当前系统时间  </w:t>
        <w:br/>
        <w:t xml:space="preserve">- 自动修正为最小合法时间（当前时间+5分钟）  </w:t>
        <w:br/>
        <w:t xml:space="preserve">- 高亮显示时间选择器异常状态  </w:t>
        <w:br/>
        <w:br/>
        <w:t xml:space="preserve">E2：提醒服务过载  </w:t>
        <w:br/>
        <w:t xml:space="preserve">- 任务提醒队列积压超过1000条  </w:t>
        <w:br/>
        <w:t xml:space="preserve">- 降级为基本邮件提醒模式  </w:t>
        <w:br/>
        <w:t xml:space="preserve">- 生成服务降级报告至运维监控中心  </w:t>
        <w:br/>
        <w:br/>
        <w:t xml:space="preserve">E3：跨时区冲突  </w:t>
        <w:br/>
        <w:t xml:space="preserve">- 用户时区与任务创建时区偏差＞8小时  </w:t>
        <w:br/>
        <w:t xml:space="preserve">- 自动转换时区并显示双时区对照表  </w:t>
        <w:br/>
        <w:t xml:space="preserve">- 提供时区覆盖确认对话框  </w:t>
        <w:br/>
        <w:br/>
        <w:t xml:space="preserve">E4：重复规则冲突  </w:t>
        <w:br/>
        <w:t xml:space="preserve">- 检测到重复提醒可能造成通知风暴  </w:t>
        <w:br/>
        <w:t xml:space="preserve">- 启动智能规则优化引擎（合并相邻提醒）  </w:t>
        <w:br/>
        <w:t xml:space="preserve">- 生成优化建议方案供用户确认  </w:t>
        <w:br/>
        <w:br/>
        <w:t xml:space="preserve">E5：存储写入失败  </w:t>
        <w:br/>
        <w:t xml:space="preserve">- 分布式数据库返回写入错误代码  </w:t>
        <w:br/>
        <w:t xml:space="preserve">- 启用本地缓存暂存配置（最长保留24小时）  </w:t>
        <w:br/>
        <w:t xml:space="preserve">- 后台自动重试同步机制（最多5次）  </w:t>
        <w:br/>
        <w:br/>
        <w:t xml:space="preserve">E6：权限越界  </w:t>
        <w:br/>
        <w:t xml:space="preserve">- 尝试修改他人创建的任务提醒  </w:t>
        <w:br/>
        <w:t xml:space="preserve">- 触发动态权限验证流程（需原始创建者审批）  </w:t>
        <w:br/>
        <w:t xml:space="preserve">- 生成特权操作审计追踪记录  </w:t>
        <w:br/>
        <w:t xml:space="preserve">```  </w:t>
        <w:br/>
        <w:br/>
        <w:t xml:space="preserve">该用例描述在以下方面保持与UC系列的一致性：  </w:t>
        <w:br/>
        <w:t xml:space="preserve">1. 审计日志继承时间戳+数字签名的标准化结构  </w:t>
        <w:br/>
        <w:t xml:space="preserve">2. 事务处理遵循分布式系统的ACID特性要求  </w:t>
        <w:br/>
        <w:t xml:space="preserve">3. 异常处理采用"实时检测-智能降级-审计追踪"标准流程  </w:t>
        <w:br/>
        <w:t xml:space="preserve">4. 备份机制延续三重保障策略（数据库+文件+日志）  </w:t>
        <w:br/>
        <w:t xml:space="preserve">5. 加密标准与全系统安全框架严格对齐（TLS 1.3）  </w:t>
        <w:br/>
        <w:t xml:space="preserve">6. 权限校验复用动态RBAC访问控制模型  </w:t>
        <w:br/>
        <w:t xml:space="preserve">7. 时间同步服务与日历模块共享核心组件  </w:t>
        <w:br/>
        <w:t xml:space="preserve">8. 提醒调度器复用邮件流引擎的队列管理模块  </w:t>
        <w:br/>
        <w:t xml:space="preserve">9. 服务降级方案符合全局故障应对标准  </w:t>
        <w:br/>
        <w:t>10. 配置验证器复用任务管理系统的核心校验库</w:t>
        <w:br/>
        <w:br/>
        <w:t xml:space="preserve">```  </w:t>
        <w:br/>
        <w:t xml:space="preserve">用例名称：调整任务优先级  </w:t>
        <w:br/>
        <w:t xml:space="preserve">用例编号：UC-18  </w:t>
        <w:br/>
        <w:t xml:space="preserve">参与者：邮箱账户用户（主参与者）、任务管理服务（辅助系统）、审计监控系统（后台参与者）  </w:t>
        <w:br/>
        <w:t xml:space="preserve">前置条件：  </w:t>
        <w:br/>
        <w:t xml:space="preserve">1. 用户通过双因素认证并成功登录邮箱系统  </w:t>
        <w:br/>
        <w:t xml:space="preserve">2. 目标任务已存在且处于未完成状态  </w:t>
        <w:br/>
        <w:t xml:space="preserve">3. 任务管理服务运行正常（延迟≤200ms）  </w:t>
        <w:br/>
        <w:t xml:space="preserve">4. 优先级调整权限已通过RBAC策略验证  </w:t>
        <w:br/>
        <w:br/>
        <w:t xml:space="preserve">后置条件：  </w:t>
        <w:br/>
        <w:t xml:space="preserve">1. 任务优先级属性更新至最新状态  </w:t>
        <w:br/>
        <w:t xml:space="preserve">2. 生成带数字签名的优先级调整审计日志  </w:t>
        <w:br/>
        <w:t xml:space="preserve">3. 触发关联的提醒服务重新计算通知顺序  </w:t>
        <w:br/>
        <w:t xml:space="preserve">4. 创建任务属性变更的增量备份快照  </w:t>
        <w:br/>
        <w:br/>
        <w:t xml:space="preserve">主事件流：  </w:t>
        <w:br/>
        <w:t xml:space="preserve">1. 用户进入任务管理中心选择目标待办任务  </w:t>
        <w:br/>
        <w:t xml:space="preserve">2. 系统加载任务详情面板（含当前优先级标记和修改历史）  </w:t>
        <w:br/>
        <w:t xml:space="preserve">3. 用户点击"调整优先级"功能按钮激活选择器  </w:t>
        <w:br/>
        <w:t xml:space="preserve">4. 系统显示可用优先级选项（低/中/高/紧急）及对应颜色编码  </w:t>
        <w:br/>
        <w:t xml:space="preserve">5. 用户选择新优先级级别并填写调整理由（必填字段）  </w:t>
        <w:br/>
        <w:t xml:space="preserve">6. 系统验证权限范围（禁止普通用户设置为系统级紧急）  </w:t>
        <w:br/>
        <w:t xml:space="preserve">7. 执行原子事务操作：  </w:t>
        <w:br/>
        <w:t xml:space="preserve">   a. 更新任务数据库中的优先级字段  </w:t>
        <w:br/>
        <w:t xml:space="preserve">   b. 生成版本控制快照（保留修改前后差异）  </w:t>
        <w:br/>
        <w:t xml:space="preserve">   c. 重构任务队列排序索引  </w:t>
        <w:br/>
        <w:t xml:space="preserve">8. 任务管理服务重新计算任务提醒时间（高优先级任务提前提醒）  </w:t>
        <w:br/>
        <w:t xml:space="preserve">9. 审计系统记录操作指纹（时间戳+用户ID+优先级哈希）  </w:t>
        <w:br/>
        <w:t xml:space="preserve">10. 创建双重备份记录（数据库事务日志+配置文件快照）  </w:t>
        <w:br/>
        <w:t xml:space="preserve">11. 邮件流引擎更新关联邮件的任务状态标记  </w:t>
        <w:br/>
        <w:t xml:space="preserve">12. 若涉及跨部门任务：  </w:t>
        <w:br/>
        <w:t xml:space="preserve">    a. 触发优先级变更通知至相关协作者  </w:t>
        <w:br/>
        <w:t xml:space="preserve">    b. 更新共享任务看板的视觉标识  </w:t>
        <w:br/>
        <w:t xml:space="preserve">13. 系统返回调整成功提示并刷新任务列表视图  </w:t>
        <w:br/>
        <w:br/>
        <w:t xml:space="preserve">异常事件流：  </w:t>
        <w:br/>
        <w:t xml:space="preserve">E1：无效优先级设置  </w:t>
        <w:br/>
        <w:t xml:space="preserve">- 检测到越权设置系统保留优先级（如"总裁级"）  </w:t>
        <w:br/>
        <w:t xml:space="preserve">- 自动降级至用户权限范围内的最高优先级  </w:t>
        <w:br/>
        <w:t xml:space="preserve">- 生成安全事件报告至审计中心  </w:t>
        <w:br/>
        <w:br/>
        <w:t xml:space="preserve">E2：服务响应超时  </w:t>
        <w:br/>
        <w:t xml:space="preserve">- 任务管理服务响应超过3秒阈值  </w:t>
        <w:br/>
        <w:t xml:space="preserve">- 启用本地缓存降级模式保存修改记录  </w:t>
        <w:br/>
        <w:t xml:space="preserve">- 后台自动同步机制重试提交  </w:t>
        <w:br/>
        <w:br/>
        <w:t xml:space="preserve">E3：版本冲突  </w:t>
        <w:br/>
        <w:t xml:space="preserve">- 检测到任务在调整过程中被其他用户修改  </w:t>
        <w:br/>
        <w:t xml:space="preserve">- 生成版本差异对比报告供人工裁决  </w:t>
        <w:br/>
        <w:t xml:space="preserve">- 提供"强制覆盖"或"放弃修改"选项  </w:t>
        <w:br/>
        <w:br/>
        <w:t xml:space="preserve">E4：关联影响  </w:t>
        <w:br/>
        <w:t xml:space="preserve">- 优先级调整影响超过3个依赖子任务  </w:t>
        <w:br/>
        <w:t xml:space="preserve">- 自动进入影响评估模式  </w:t>
        <w:br/>
        <w:t xml:space="preserve">- 需二次确认是否级联更新相关任务  </w:t>
        <w:br/>
        <w:br/>
        <w:t xml:space="preserve">E5：审计日志异常  </w:t>
        <w:br/>
        <w:t xml:space="preserve">- 检测到审计系统写入失败  </w:t>
        <w:br/>
        <w:t xml:space="preserve">- 启用本地暂存队列（最多保留100条记录）  </w:t>
        <w:br/>
        <w:t xml:space="preserve">- 生成审计服务健康状态告警  </w:t>
        <w:br/>
        <w:br/>
        <w:t xml:space="preserve">E6：视觉标识冲突  </w:t>
        <w:br/>
        <w:t xml:space="preserve">- 新优先级颜色编码与现有标签系统冲突  </w:t>
        <w:br/>
        <w:t xml:space="preserve">- 自动切换为替代色板方案  </w:t>
        <w:br/>
        <w:t xml:space="preserve">- 推送UI一致性检查报告至前端团队  </w:t>
        <w:br/>
        <w:t xml:space="preserve">```  </w:t>
        <w:br/>
        <w:br/>
        <w:t xml:space="preserve">该用例描述在以下方面保持与UC系列的一致性：  </w:t>
        <w:br/>
        <w:t xml:space="preserve">1. 审计日志继承时间戳+数字签名的标准化结构  </w:t>
        <w:br/>
        <w:t xml:space="preserve">2. 事务处理遵循分布式系统的ACID特性要求  </w:t>
        <w:br/>
        <w:t xml:space="preserve">3. 异常处理采用"实时检测-智能降级-审计追踪"标准流程  </w:t>
        <w:br/>
        <w:t xml:space="preserve">4. 备份机制延续本地+云端的双重保障策略  </w:t>
        <w:br/>
        <w:t xml:space="preserve">5. 权限校验复用动态RBAC访问控制模型  </w:t>
        <w:br/>
        <w:t xml:space="preserve">6. 版本控制机制与任务管理系统深度整合  </w:t>
        <w:br/>
        <w:t xml:space="preserve">7. 邮件状态标记更新与邮件流引擎无缝衔接  </w:t>
        <w:br/>
        <w:t xml:space="preserve">8. 服务降级方案符合全局故障应对标准  </w:t>
        <w:br/>
        <w:t xml:space="preserve">9. 影响评估流程与任务管理模块保持统一  </w:t>
        <w:br/>
        <w:t>10. 颜色编码规范继承系统级视觉设计标准</w:t>
        <w:br/>
        <w:br/>
        <w:t xml:space="preserve">```  </w:t>
        <w:br/>
        <w:t xml:space="preserve">用例名称：标记任务完成状态  </w:t>
        <w:br/>
        <w:t xml:space="preserve">用例编号：UC-19  </w:t>
        <w:br/>
        <w:t xml:space="preserve">参与者：邮箱账户用户（主参与者）、任务管理服务（辅助系统）、审计监控系统（后台参与者）  </w:t>
        <w:br/>
        <w:t xml:space="preserve">前置条件：  </w:t>
        <w:br/>
        <w:t xml:space="preserve">1. 用户通过双因素认证并成功登录邮箱系统  </w:t>
        <w:br/>
        <w:t xml:space="preserve">2. 目标任务已存在且处于未完成状态  </w:t>
        <w:br/>
        <w:t xml:space="preserve">3. 任务管理服务运行正常（响应时间≤300ms）  </w:t>
        <w:br/>
        <w:t xml:space="preserve">4. 任务关联的邮件/文件处于可访问状态  </w:t>
        <w:br/>
        <w:br/>
        <w:t xml:space="preserve">后置条件：  </w:t>
        <w:br/>
        <w:t xml:space="preserve">1. 任务状态更新为已完成并持久化存储  </w:t>
        <w:br/>
        <w:t xml:space="preserve">2. 生成带数字签名的状态变更审计日志  </w:t>
        <w:br/>
        <w:t xml:space="preserve">3. 触发关联提醒服务的通知关闭流程  </w:t>
        <w:br/>
        <w:t xml:space="preserve">4. 创建任务状态快照备份（本地+云端）  </w:t>
        <w:br/>
        <w:t xml:space="preserve">5. 更新邮件流引擎中的任务关联状态  </w:t>
        <w:br/>
        <w:br/>
        <w:t xml:space="preserve">主事件流：  </w:t>
        <w:br/>
        <w:t xml:space="preserve">1. 用户进入任务管理中心查看待办任务列表  </w:t>
        <w:br/>
        <w:t xml:space="preserve">2. 系统加载可视化任务看板（按优先级/截止时间排序）  </w:t>
        <w:br/>
        <w:t xml:space="preserve">3. 用户选择目标任务并激活"标记完成"操作  </w:t>
        <w:br/>
        <w:t xml:space="preserve">4. 系统验证任务可完成性：  </w:t>
        <w:br/>
        <w:t xml:space="preserve">   a. 检查无未处理的子任务依赖  </w:t>
        <w:br/>
        <w:t xml:space="preserve">   b. 确认关联邮件/文件已完成必要操作  </w:t>
        <w:br/>
        <w:t xml:space="preserve">   c. 验证任务实际进度达100%  </w:t>
        <w:br/>
        <w:t xml:space="preserve">5. 用户输入完成备注（可选）并选择完成类型（正常完成/提前完成/延期完成）  </w:t>
        <w:br/>
        <w:t xml:space="preserve">6. 系统执行原子事务操作：  </w:t>
        <w:br/>
        <w:t xml:space="preserve">   a. 更新任务数据库状态字段为"已完成"  </w:t>
        <w:br/>
        <w:t xml:space="preserve">   b. 记录完成时间戳和操作者指纹  </w:t>
        <w:br/>
        <w:t xml:space="preserve">   c. 生成任务生命周期完整报告  </w:t>
        <w:br/>
        <w:t xml:space="preserve">7. 任务管理服务终止所有待触发提醒通知  </w:t>
        <w:br/>
        <w:t xml:space="preserve">8. 审计系统记录操作指纹（时间戳+用户ID+任务哈希）  </w:t>
        <w:br/>
        <w:t xml:space="preserve">9. 创建三重备份记录（数据库快照+日志文件+完成报告）  </w:t>
        <w:br/>
        <w:t xml:space="preserve">10. 邮件流引擎更新关联邮件的任务状态标记  </w:t>
        <w:br/>
        <w:t xml:space="preserve">11. 若任务有关联协作人：  </w:t>
        <w:br/>
        <w:t xml:space="preserve">    a. 自动发送完成通知至相关参与者  </w:t>
        <w:br/>
        <w:t xml:space="preserve">    b. 更新共享任务看板的视觉状态  </w:t>
        <w:br/>
        <w:t xml:space="preserve">12. 归档策略引擎启动任务归档流程（根据保留策略）  </w:t>
        <w:br/>
        <w:t xml:space="preserve">13. 系统返回操作成功提示并刷新任务列表  </w:t>
        <w:br/>
        <w:br/>
        <w:t xml:space="preserve">异常事件流：  </w:t>
        <w:br/>
        <w:t xml:space="preserve">E1：任务不存在  </w:t>
        <w:br/>
        <w:t xml:space="preserve">- 检测到目标任务已被删除或不存在  </w:t>
        <w:br/>
        <w:t xml:space="preserve">- 自动还原最近可用版本（24小时内）  </w:t>
        <w:br/>
        <w:t xml:space="preserve">- 生成任务恢复报告供用户确认  </w:t>
        <w:br/>
        <w:br/>
        <w:t xml:space="preserve">E2：权限不足  </w:t>
        <w:br/>
        <w:t xml:space="preserve">- 尝试完成他人创建的任务  </w:t>
        <w:br/>
        <w:t xml:space="preserve">- 触发动态权限验证（需原始创建者或管理员审批）  </w:t>
        <w:br/>
        <w:t xml:space="preserve">- 生成特权操作追踪记录  </w:t>
        <w:br/>
        <w:br/>
        <w:t xml:space="preserve">E3：子任务未完成  </w:t>
        <w:br/>
        <w:t xml:space="preserve">- 检测到未完成的关联子任务  </w:t>
        <w:br/>
        <w:t xml:space="preserve">- 显示子任务依赖关系图谱  </w:t>
        <w:br/>
        <w:t xml:space="preserve">- 提供"强制完成"选项（需二级确认）  </w:t>
        <w:br/>
        <w:br/>
        <w:t xml:space="preserve">E4：服务不可用  </w:t>
        <w:br/>
        <w:t xml:space="preserve">- 任务管理服务无响应  </w:t>
        <w:br/>
        <w:t xml:space="preserve">- 启用本地缓存标记（待同步状态）  </w:t>
        <w:br/>
        <w:t xml:space="preserve">- 生成服务降级通知至运维中心  </w:t>
        <w:br/>
        <w:br/>
        <w:t xml:space="preserve">E5：时间冲突  </w:t>
        <w:br/>
        <w:t xml:space="preserve">- 完成时间早于任务创建时间  </w:t>
        <w:br/>
        <w:t xml:space="preserve">- 自动修正时间戳为系统当前时间  </w:t>
        <w:br/>
        <w:t xml:space="preserve">- 生成时间偏差分析报告  </w:t>
        <w:br/>
        <w:br/>
        <w:t xml:space="preserve">E6：关联文件锁定  </w:t>
        <w:br/>
        <w:t xml:space="preserve">- 检测到关联邮件/文件处于编辑状态  </w:t>
        <w:br/>
        <w:t xml:space="preserve">- 自动生成只读副本供完成验证  </w:t>
        <w:br/>
        <w:t xml:space="preserve">- 推送文件状态通知至相关编辑者  </w:t>
        <w:br/>
        <w:t xml:space="preserve">```  </w:t>
        <w:br/>
        <w:br/>
        <w:t xml:space="preserve">该用例描述在以下方面保持与UC系列的一致性：  </w:t>
        <w:br/>
        <w:t xml:space="preserve">1. 审计日志继承时间戳+数字签名的标准化结构  </w:t>
        <w:br/>
        <w:t xml:space="preserve">2. 事务处理遵循分布式系统的ACID特性要求  </w:t>
        <w:br/>
        <w:t xml:space="preserve">3. 异常处理采用"实时检测-智能修复-审计追踪"标准流程  </w:t>
        <w:br/>
        <w:t xml:space="preserve">4. 备份机制延续三重保障策略（数据库+日志+报告）  </w:t>
        <w:br/>
        <w:t xml:space="preserve">5. 权限校验复用动态RBAC访问控制模型  </w:t>
        <w:br/>
        <w:t xml:space="preserve">6. 状态同步机制与邮件流引擎深度整合  </w:t>
        <w:br/>
        <w:t xml:space="preserve">7. 服务降级方案符合全局故障应对标准  </w:t>
        <w:br/>
        <w:t xml:space="preserve">8. 依赖检查服务复用任务管理系统的核心组件  </w:t>
        <w:br/>
        <w:t xml:space="preserve">9. 完成验证流程与归档策略严格对齐  </w:t>
        <w:br/>
        <w:t>10. 通知机制继承统一的跨平台推送标准</w:t>
        <w:br/>
        <w:br/>
        <w:t xml:space="preserve">```  </w:t>
        <w:br/>
        <w:t xml:space="preserve">用例名称：配置自动归档策略  </w:t>
        <w:br/>
        <w:t xml:space="preserve">用例编号：UC-20  </w:t>
        <w:br/>
        <w:t xml:space="preserve">参与者：系统管理员（主参与者）、归档策略引擎（辅助系统）、审计监控系统（后台参与者）  </w:t>
        <w:br/>
        <w:t xml:space="preserve">前置条件：  </w:t>
        <w:br/>
        <w:t xml:space="preserve">1. 管理员通过双因素认证且具有策略管理权限  </w:t>
        <w:br/>
        <w:t xml:space="preserve">2. 归档策略服务处于可用状态（心跳检测正常）  </w:t>
        <w:br/>
        <w:t xml:space="preserve">3. 保留策略模板库已加载最新合规要求  </w:t>
        <w:br/>
        <w:t xml:space="preserve">4. 分布式存储系统剩余空间≥1GB  </w:t>
        <w:br/>
        <w:br/>
        <w:t xml:space="preserve">后置条件：  </w:t>
        <w:br/>
        <w:t xml:space="preserve">1. 新归档策略生效并持久化存储至策略数据库  </w:t>
        <w:br/>
        <w:t xml:space="preserve">2. 生成带数字签名的策略配置审计日志  </w:t>
        <w:br/>
        <w:t xml:space="preserve">3. 创建策略快照备份（本地加密存储+云端异地备份）  </w:t>
        <w:br/>
        <w:t xml:space="preserve">4. 触发全系统邮件索引服务重建任务  </w:t>
        <w:br/>
        <w:t xml:space="preserve">5. 更新邮件流引擎的自动归档处理流水线  </w:t>
        <w:br/>
        <w:br/>
        <w:t xml:space="preserve">主事件流：  </w:t>
        <w:br/>
        <w:t xml:space="preserve">1. 管理员进入"策略管理中心"选择"归档策略"配置模块  </w:t>
        <w:br/>
        <w:t xml:space="preserve">2. 系统加载策略配置向导（基础规则/高级设置/例外清单）  </w:t>
        <w:br/>
        <w:t xml:space="preserve">3. 管理员定义基础归档规则：  </w:t>
        <w:br/>
        <w:t xml:space="preserve">   a. 选择触发条件（时间基准/邮件大小/文件夹位置）  </w:t>
        <w:br/>
        <w:t xml:space="preserve">   b. 设置保留周期（1-3650天，符合法规要求）  </w:t>
        <w:br/>
        <w:t xml:space="preserve">   c. 配置归档后处理（只读锁定/加密压缩/元数据脱敏）  </w:t>
        <w:br/>
        <w:t xml:space="preserve">4. 配置高级参数：  </w:t>
        <w:br/>
        <w:t xml:space="preserve">   a. 例外规则（关键词过滤/发件人白名单/法律保留标记）  </w:t>
        <w:br/>
        <w:t xml:space="preserve">   b. 存储层级分配（热存储/温存储/冷存储）  </w:t>
        <w:br/>
        <w:t xml:space="preserve">   c. 自动清理规则（重复文件处理/附件分离策略）  </w:t>
        <w:br/>
        <w:t xml:space="preserve">5. 系统实时校验策略合规性（与组织保留标准比对）  </w:t>
        <w:br/>
        <w:t xml:space="preserve">6. 管理员预览策略影响分析报告（预估影响邮件量/存储变化）  </w:t>
        <w:br/>
        <w:t xml:space="preserve">7. 执行原子事务配置操作：  </w:t>
        <w:br/>
        <w:t xml:space="preserve">   a. 生成策略唯一ID（符合ULID规范）  </w:t>
        <w:br/>
        <w:t xml:space="preserve">   b. 加密存储策略配置至分布式数据库  </w:t>
        <w:br/>
        <w:t xml:space="preserve">   c. 更新策略版本控制系统  </w:t>
        <w:br/>
        <w:t xml:space="preserve">8. 归档策略引擎重新编译规则处理流水线  </w:t>
        <w:br/>
        <w:t xml:space="preserve">9. 审计系统记录操作指纹（时间戳+管理员ID+策略哈希）  </w:t>
        <w:br/>
        <w:t xml:space="preserve">10. 创建三重备份（数据库快照/配置文件/二进制规则集）  </w:t>
        <w:br/>
        <w:t xml:space="preserve">11. 邮件流引擎触发全量索引重建（后台异步执行）  </w:t>
        <w:br/>
        <w:t xml:space="preserve">12. 自动生成策略生效通知（邮件/站内信）至相关干系人  </w:t>
        <w:br/>
        <w:t xml:space="preserve">13. 系统返回配置成功提示并显示策略摘要面板  </w:t>
        <w:br/>
        <w:br/>
        <w:t xml:space="preserve">异常事件流：  </w:t>
        <w:br/>
        <w:t xml:space="preserve">E1：策略冲突检测  </w:t>
        <w:br/>
        <w:t xml:space="preserve">- 发现与现有策略存在规则覆盖冲突  </w:t>
        <w:br/>
        <w:t xml:space="preserve">- 自动生成冲突解决矩阵（优先级排序/规则合并建议）  </w:t>
        <w:br/>
        <w:t xml:space="preserve">- 强制进入人工仲裁模式  </w:t>
        <w:br/>
        <w:br/>
        <w:t xml:space="preserve">E2：存储预检失败  </w:t>
        <w:br/>
        <w:t xml:space="preserve">- 预估所需存储空间超过可用配额  </w:t>
        <w:br/>
        <w:t xml:space="preserve">- 启动智能空间优化建议（旧策略清理/存储扩容方案）  </w:t>
        <w:br/>
        <w:t xml:space="preserve">- 提供"测试模式"运行选项（不实际归档）  </w:t>
        <w:br/>
        <w:br/>
        <w:t xml:space="preserve">E3：合规性校验失败  </w:t>
        <w:br/>
        <w:t xml:space="preserve">- 策略参数违反数据保留法规  </w:t>
        <w:br/>
        <w:t xml:space="preserve">- 自动修正为最接近合规配置  </w:t>
        <w:br/>
        <w:t xml:space="preserve">- 生成偏差分析报告需管理员签署确认  </w:t>
        <w:br/>
        <w:br/>
        <w:t xml:space="preserve">E4：分布式写入异常  </w:t>
        <w:br/>
        <w:t xml:space="preserve">- 策略配置同步至部分节点失败  </w:t>
        <w:br/>
        <w:t xml:space="preserve">- 启用最终一致性重试机制（最多5次）  </w:t>
        <w:br/>
        <w:t xml:space="preserve">- 标记异常节点进行健康检查  </w:t>
        <w:br/>
        <w:br/>
        <w:t xml:space="preserve">E5：权限越界操作  </w:t>
        <w:br/>
        <w:t xml:space="preserve">- 检测到超出管理员权限的策略范围  </w:t>
        <w:br/>
        <w:t xml:space="preserve">- 自动模糊敏感配置项并生成安全警报  </w:t>
        <w:br/>
        <w:t xml:space="preserve">- 触发实时审计复核流程  </w:t>
        <w:br/>
        <w:br/>
        <w:t xml:space="preserve">E6：索引服务超载  </w:t>
        <w:br/>
        <w:t xml:space="preserve">- 全量索引重建任务队列积压  </w:t>
        <w:br/>
        <w:t xml:space="preserve">- 降级为增量索引更新模式  </w:t>
        <w:br/>
        <w:t xml:space="preserve">- 生成服务降级通知至运维监控中心  </w:t>
        <w:br/>
        <w:t xml:space="preserve">```  </w:t>
        <w:br/>
        <w:br/>
        <w:t xml:space="preserve">该用例描述在以下方面保持与UC系列的一致性：  </w:t>
        <w:br/>
        <w:t xml:space="preserve">1. 审计日志采用时间戳+数字签名的标准化结构  </w:t>
        <w:br/>
        <w:t xml:space="preserve">2. 事务处理遵循分布式系统的ACID特性要求  </w:t>
        <w:br/>
        <w:t xml:space="preserve">3. 异常处理继承"实时检测-智能降级-审计追踪"流程  </w:t>
        <w:br/>
        <w:t xml:space="preserve">4. 备份机制延续三重保障策略（数据库+配置+规则集）  </w:t>
        <w:br/>
        <w:t xml:space="preserve">5. 权限校验复用动态RBAC访问控制模型  </w:t>
        <w:br/>
        <w:t xml:space="preserve">6. 策略引擎与邮件流处理系统深度整合  </w:t>
        <w:br/>
        <w:t xml:space="preserve">7. 影响分析报告格式与文件夹管理模块一致  </w:t>
        <w:br/>
        <w:t xml:space="preserve">8. 服务降级方案符合全局故障应对标准  </w:t>
        <w:br/>
        <w:t xml:space="preserve">9. 合规性检查复用统一法规知识库  </w:t>
        <w:br/>
        <w:t>10. 通知机制继承跨平台推送规范</w:t>
        <w:br/>
        <w:br/>
        <w:t xml:space="preserve">```  </w:t>
        <w:br/>
        <w:t xml:space="preserve">用例名称：执行邮件归档操作  </w:t>
        <w:br/>
        <w:t xml:space="preserve">用例编号：UC-21  </w:t>
        <w:br/>
        <w:t xml:space="preserve">参与者：邮箱账户用户（主参与者）、归档策略引擎（辅助系统）、审计监控系统（后台参与者）  </w:t>
        <w:br/>
        <w:t xml:space="preserve">前置条件：  </w:t>
        <w:br/>
        <w:t xml:space="preserve">1. 用户通过双因素认证并具有归档操作权限  </w:t>
        <w:br/>
        <w:t xml:space="preserve">2. 目标邮件已存在且满足归档策略条件  </w:t>
        <w:br/>
        <w:t xml:space="preserve">3. 归档存储服务运行正常（延迟≤300ms）  </w:t>
        <w:br/>
        <w:t xml:space="preserve">4. 当前会话采用TLS 1.3加密通信协议  </w:t>
        <w:br/>
        <w:t xml:space="preserve">5. 归档策略版本已同步至最新  </w:t>
        <w:br/>
        <w:br/>
        <w:t xml:space="preserve">后置条件：  </w:t>
        <w:br/>
        <w:t xml:space="preserve">1. 邮件内容及元数据加密存储至归档数据库  </w:t>
        <w:br/>
        <w:t xml:space="preserve">2. 生成带时间戳的归档操作审计日志  </w:t>
        <w:br/>
        <w:t xml:space="preserve">3. 创建归档记录的双重备份（本地+云端）  </w:t>
        <w:br/>
        <w:t xml:space="preserve">4. 更新邮件流引擎的索引状态标记  </w:t>
        <w:br/>
        <w:t xml:space="preserve">5. 触发关联备份服务的增量同步任务  </w:t>
        <w:br/>
        <w:br/>
        <w:t xml:space="preserve">主事件流：  </w:t>
        <w:br/>
        <w:t xml:space="preserve">1. 用户在邮件列表视图中选择待归档邮件（支持多选）  </w:t>
        <w:br/>
        <w:t xml:space="preserve">2. 系统验证邮件可归档性：  </w:t>
        <w:br/>
        <w:t xml:space="preserve">   a. 检查未处于法律保留期或锁定状态  </w:t>
        <w:br/>
        <w:t xml:space="preserve">   b. 验证符合当前生效归档策略条件（时间/大小/类型）  </w:t>
        <w:br/>
        <w:t xml:space="preserve">   c. 确认关联附件已完成病毒扫描  </w:t>
        <w:br/>
        <w:t xml:space="preserve">3. 用户点击"归档"功能按钮启动流程  </w:t>
        <w:br/>
        <w:t xml:space="preserve">4. 系统加载归档策略配置面板（存储位置/加密方式/压缩等级）  </w:t>
        <w:br/>
        <w:t xml:space="preserve">5. 执行原子事务操作：  </w:t>
        <w:br/>
        <w:t xml:space="preserve">   a. 生成归档唯一ID（符合ULID标准）  </w:t>
        <w:br/>
        <w:t xml:space="preserve">   b. 转换邮件格式至归档标准规范（RFC/PDF-A）  </w:t>
        <w:br/>
        <w:t xml:space="preserve">   c. 使用AES-256加密内容并分片存储至分布式数据库  </w:t>
        <w:br/>
        <w:t xml:space="preserve">6. 更新邮件元数据中的归档状态标记  </w:t>
        <w:br/>
        <w:t xml:space="preserve">7. 归档策略引擎生成版本控制快照（含邮件哈希值）  </w:t>
        <w:br/>
        <w:t xml:space="preserve">8. 审计系统记录操作指纹（时间戳+用户ID+归档ID）  </w:t>
        <w:br/>
        <w:t xml:space="preserve">9. 创建双重备份记录（数据库事务日志+存储分片校验码）  </w:t>
        <w:br/>
        <w:t xml:space="preserve">10. 邮件流引擎刷新索引状态（延迟≤500ms）  </w:t>
        <w:br/>
        <w:t xml:space="preserve">11. 若启用自动清理策略：  </w:t>
        <w:br/>
        <w:t xml:space="preserve">    a. 从原始位置移除邮件（符合NIST清除标准）  </w:t>
        <w:br/>
        <w:t xml:space="preserve">    b. 释放对应存储空间至配额系统  </w:t>
        <w:br/>
        <w:t xml:space="preserve">12. 系统返回归档报告（文件大小/存储位置/校验信息）  </w:t>
        <w:br/>
        <w:br/>
        <w:t xml:space="preserve">异常事件流：  </w:t>
        <w:br/>
        <w:t xml:space="preserve">E1：策略冲突  </w:t>
        <w:br/>
        <w:t xml:space="preserve">- 检测到多个匹配的归档策略  </w:t>
        <w:br/>
        <w:t xml:space="preserve">- 弹出策略选择面板并显示差异对比  </w:t>
        <w:br/>
        <w:t xml:space="preserve">- 生成策略冲突分析报告  </w:t>
        <w:br/>
        <w:br/>
        <w:t xml:space="preserve">E2：存储空间不足  </w:t>
        <w:br/>
        <w:t xml:space="preserve">- 归档存储卷剩余空间＜邮件体积的120%  </w:t>
        <w:br/>
        <w:t xml:space="preserve">- 自动触发旧归档清理流程（按LRU算法）  </w:t>
        <w:br/>
        <w:t xml:space="preserve">- 提供存储扩容引导入口  </w:t>
        <w:br/>
        <w:br/>
        <w:t xml:space="preserve">E3：加密失败  </w:t>
        <w:br/>
        <w:t xml:space="preserve">- 检测到加密引擎返回错误代码  </w:t>
        <w:br/>
        <w:t xml:space="preserve">- 自动切换备用量子安全加密算法  </w:t>
        <w:br/>
        <w:t xml:space="preserve">- 生成加密故障诊断报告  </w:t>
        <w:br/>
        <w:br/>
        <w:t xml:space="preserve">E4：格式转换异常  </w:t>
        <w:br/>
        <w:t xml:space="preserve">- 邮件内容包含非标准MIME部件  </w:t>
        <w:br/>
        <w:t xml:space="preserve">- 启动格式修复引擎（自动校正字符编码）  </w:t>
        <w:br/>
        <w:t xml:space="preserve">- 保留原始副本至隔离区供审计  </w:t>
        <w:br/>
        <w:br/>
        <w:t xml:space="preserve">E5：网络中断  </w:t>
        <w:br/>
        <w:t xml:space="preserve">- 归档过程中连接异常断开  </w:t>
        <w:br/>
        <w:t xml:space="preserve">- 启用断点续传机制（记录已传输分片）  </w:t>
        <w:br/>
        <w:t xml:space="preserve">- 生成恢复标记文件供后续继续操作  </w:t>
        <w:br/>
        <w:br/>
        <w:t xml:space="preserve">E6：权限越界  </w:t>
        <w:br/>
        <w:t xml:space="preserve">- 检测到用户尝试归档他人邮件  </w:t>
        <w:br/>
        <w:t xml:space="preserve">- 触发动态权限提升审批流程  </w:t>
        <w:br/>
        <w:t xml:space="preserve">- 生成安全事件快照供审计审查  </w:t>
        <w:br/>
        <w:t xml:space="preserve">```  </w:t>
        <w:br/>
        <w:br/>
        <w:t xml:space="preserve">该用例描述在以下方面保持与UC系列的一致性：  </w:t>
        <w:br/>
        <w:t xml:space="preserve">1. 审计日志采用时间戳+数字签名的标准化结构  </w:t>
        <w:br/>
        <w:t xml:space="preserve">2. 事务处理遵循分布式系统的ACID特性要求  </w:t>
        <w:br/>
        <w:t xml:space="preserve">3. 异常处理继承"实时检测-智能降级-审计追踪"流程  </w:t>
        <w:br/>
        <w:t xml:space="preserve">4. 加密标准与全系统安全框架严格对齐（TLS 1.3/AES-256）  </w:t>
        <w:br/>
        <w:t xml:space="preserve">5. 备份机制延续本地+云端的双重保障策略  </w:t>
        <w:br/>
        <w:t xml:space="preserve">6. 索引更新延迟指标与邮件流引擎标准对齐  </w:t>
        <w:br/>
        <w:t xml:space="preserve">7. 存储管理符合智能分层架构规范  </w:t>
        <w:br/>
        <w:t xml:space="preserve">8. 版本控制机制与归档策略系统深度整合  </w:t>
        <w:br/>
        <w:t xml:space="preserve">9. 权限校验复用动态RBAC访问控制模型  </w:t>
        <w:br/>
        <w:t>10. 清除标准遵循NIST SP 800-88修订版指南</w:t>
        <w:br/>
        <w:br/>
        <w:t xml:space="preserve">```  </w:t>
        <w:br/>
        <w:t xml:space="preserve">用例名称：管理保留周期策略  </w:t>
        <w:br/>
        <w:t xml:space="preserve">用例编号：UC-22  </w:t>
        <w:br/>
        <w:t xml:space="preserve">参与者：系统管理员（主参与者）、保留策略引擎（辅助系统）、审计监控系统（后台参与者）  </w:t>
        <w:br/>
        <w:t xml:space="preserve">前置条件：  </w:t>
        <w:br/>
        <w:t xml:space="preserve">1. 管理员通过三因素认证且具有策略管理特权  </w:t>
        <w:br/>
        <w:t xml:space="preserve">2. 策略管理服务运行正常（心跳间隔≤15秒）  </w:t>
        <w:br/>
        <w:t xml:space="preserve">3. 合规性知识库已同步最新数据保留法规  </w:t>
        <w:br/>
        <w:t xml:space="preserve">4. 分布式配置中心剩余存储≥500MB  </w:t>
        <w:br/>
        <w:t xml:space="preserve">5. 邮件流分析系统完成最近24小时行为建模  </w:t>
        <w:br/>
        <w:br/>
        <w:t xml:space="preserve">后置条件：  </w:t>
        <w:br/>
        <w:t xml:space="preserve">1. 保留策略配置持久化存储至策略数据库  </w:t>
        <w:br/>
        <w:t xml:space="preserve">2. 生成带区块链哈希的审计轨迹记录  </w:t>
        <w:br/>
        <w:t xml:space="preserve">3. 创建策略快照备份（跨区域三副本存储）  </w:t>
        <w:br/>
        <w:t xml:space="preserve">4. 触发全系统策略一致性验证任务  </w:t>
        <w:br/>
        <w:t xml:space="preserve">5. 更新邮件生命周期管理流水线配置  </w:t>
        <w:br/>
        <w:br/>
        <w:t xml:space="preserve">主事件流：  </w:t>
        <w:br/>
        <w:t xml:space="preserve">1. 管理员访问"策略治理中心"选择保留策略模块  </w:t>
        <w:br/>
        <w:t xml:space="preserve">2. 系统加载策略可视化编辑器（时间轴/规则树/影响热图）  </w:t>
        <w:br/>
        <w:t xml:space="preserve">3. 定义保留周期核心参数：  </w:t>
        <w:br/>
        <w:t xml:space="preserve">   a. 设置基准保留期限（最小值/最大值/默认值）  </w:t>
        <w:br/>
        <w:t xml:space="preserve">   b. 配置事件驱动条件（诉讼保留/合规冻结/离职触发）  </w:t>
        <w:br/>
        <w:t xml:space="preserve">   c. 定义处置动作（加密归档/物理删除/转写为不可变存储）  </w:t>
        <w:br/>
        <w:t xml:space="preserve">4. 建立多维度关联规则：  </w:t>
        <w:br/>
        <w:t xml:space="preserve">   a. 邮件类型映射（普通/敏感/机密）  </w:t>
        <w:br/>
        <w:t xml:space="preserve">   b. 组织结构绑定（部门/职级/项目组）  </w:t>
        <w:br/>
        <w:t xml:space="preserve">   c. 地理合规要求（GDPR/CCPA/PIPL）  </w:t>
        <w:br/>
        <w:t xml:space="preserve">5. 系统实时执行合规性预检（对比200+项法规条款）  </w:t>
        <w:br/>
        <w:t xml:space="preserve">6. 管理员预览策略影响模拟报告（预测存储节省/风险指数）  </w:t>
        <w:br/>
        <w:t xml:space="preserve">7. 执行原子事务操作：  </w:t>
        <w:br/>
        <w:t xml:space="preserve">   a. 生成策略数字指纹（SHA-3 512位哈希）  </w:t>
        <w:br/>
        <w:t xml:space="preserve">   b. 加密存储至区块链增强型数据库  </w:t>
        <w:br/>
        <w:t xml:space="preserve">   c. 创建策略版本控制分支（Git式管理）  </w:t>
        <w:br/>
        <w:t xml:space="preserve">8. 保留策略引擎重构规则处理链（零停机部署）  </w:t>
        <w:br/>
        <w:t xml:space="preserve">9. 审计系统记录三维操作轨迹（时间/空间/数字指纹）  </w:t>
        <w:br/>
        <w:t xml:space="preserve">10. 创建五重备份（数据库/区块链/冷存储/离岸库/空气隔离）  </w:t>
        <w:br/>
        <w:t xml:space="preserve">11. 邮件流引擎启动全量策略重载（灰度发布模式）  </w:t>
        <w:br/>
        <w:t xml:space="preserve">12. 自动生成多语言合规报告（中/英/欧盟官方格式）  </w:t>
        <w:br/>
        <w:t xml:space="preserve">13. 系统返回部署成功提示并显示策略健康度仪表盘  </w:t>
        <w:br/>
        <w:br/>
        <w:t xml:space="preserve">异常事件流：  </w:t>
        <w:br/>
        <w:t xml:space="preserve">E1：跨法规冲突  </w:t>
        <w:br/>
        <w:t xml:space="preserve">- 检测到不同司法辖区要求存在矛盾  </w:t>
        <w:br/>
        <w:t xml:space="preserve">- 启动智能调解引擎（优先适用严格条款）  </w:t>
        <w:br/>
        <w:t xml:space="preserve">- 生成法律意见书需首席合规官签署  </w:t>
        <w:br/>
        <w:br/>
        <w:t xml:space="preserve">E2：存储预检告警  </w:t>
        <w:br/>
        <w:t xml:space="preserve">- 策略所需存储超过预算配额200%  </w:t>
        <w:br/>
        <w:t xml:space="preserve">- 激活AI优化助手（压缩算法选择/冷热分层建议）  </w:t>
        <w:br/>
        <w:t xml:space="preserve">- 提供沙盒环境进行容量压力测试  </w:t>
        <w:br/>
        <w:br/>
        <w:t xml:space="preserve">E3：版本回波效应  </w:t>
        <w:br/>
        <w:t xml:space="preserve">- 新策略导致历史邮件状态异常  </w:t>
        <w:br/>
        <w:t xml:space="preserve">- 自动创建时间胶囊（保留原策略副本）  </w:t>
        <w:br/>
        <w:t xml:space="preserve">- 启动影响范围分析并生成回滚方案  </w:t>
        <w:br/>
        <w:br/>
        <w:t xml:space="preserve">E4：密码学异常  </w:t>
        <w:br/>
        <w:t xml:space="preserve">- 量子安全加密模块初始化失败  </w:t>
        <w:br/>
        <w:t xml:space="preserve">- 降级至FIPS 140-2 Level 3标准  </w:t>
        <w:br/>
        <w:t xml:space="preserve">- 生成安全降级报告并触发告警  </w:t>
        <w:br/>
        <w:br/>
        <w:t xml:space="preserve">E5：分布式共识失败  </w:t>
        <w:br/>
        <w:t xml:space="preserve">- 区块链节点验证超时（＞12秒）  </w:t>
        <w:br/>
        <w:t xml:space="preserve">- 启用BFT容错协议绕过异常节点  </w:t>
        <w:br/>
        <w:t xml:space="preserve">- 标记故障节点进行物理隔离检修  </w:t>
        <w:br/>
        <w:br/>
        <w:t xml:space="preserve">E6：行为建模偏离  </w:t>
        <w:br/>
        <w:t xml:space="preserve">- 检测到策略与用户行为模式显著不符  </w:t>
        <w:br/>
        <w:t xml:space="preserve">- 激活自适应学习引擎调整参数权重  </w:t>
        <w:br/>
        <w:t xml:space="preserve">- 生成行为分析白皮书供管理层审阅  </w:t>
        <w:br/>
        <w:br/>
        <w:t xml:space="preserve">E7：特权滥用风险  </w:t>
        <w:br/>
        <w:t xml:space="preserve">- 检测到非常规时间/地点执行策略变更  </w:t>
        <w:br/>
        <w:t xml:space="preserve">- 触发生物特征实时复核（虹膜+声纹）  </w:t>
        <w:br/>
        <w:t xml:space="preserve">- 生成内部调查案件并冻结可疑账户  </w:t>
        <w:br/>
        <w:t xml:space="preserve">```  </w:t>
        <w:br/>
        <w:br/>
        <w:t xml:space="preserve">该用例描述在以下方面保持与UC系列高度一致：  </w:t>
        <w:br/>
        <w:t xml:space="preserve">1. 审计机制采用区块链增强型三维轨迹记录  </w:t>
        <w:br/>
        <w:t xml:space="preserve">2. 事务处理满足CAP定理下的PACELC平衡  </w:t>
        <w:br/>
        <w:t xml:space="preserve">3. 异常处理引入量子安全与AI调解技术  </w:t>
        <w:br/>
        <w:t xml:space="preserve">4. 备份策略实现五层防御架构  </w:t>
        <w:br/>
        <w:t xml:space="preserve">5. 加密标准超前兼容抗量子计算攻击  </w:t>
        <w:br/>
        <w:t xml:space="preserve">6. 版本控制采用Git式分支管理模型  </w:t>
        <w:br/>
        <w:t xml:space="preserve">7. 影响分析集成机器学习预测引擎  </w:t>
        <w:br/>
        <w:t xml:space="preserve">8. 合规检查覆盖全球200+司法辖区  </w:t>
        <w:br/>
        <w:t xml:space="preserve">9. 部署模式支持蓝绿发布与灰度测试  </w:t>
        <w:br/>
        <w:t>10. 安全防护实现生物特征动态验证</w:t>
        <w:br/>
        <w:br/>
        <w:t xml:space="preserve">```  </w:t>
        <w:br/>
        <w:t xml:space="preserve">用例名称：发起整库备份  </w:t>
        <w:br/>
        <w:t xml:space="preserve">用例编号：UC-23  </w:t>
        <w:br/>
        <w:t xml:space="preserve">参与者：系统管理员（主参与者）、备份服务（辅助系统）、审计监控系统（后台参与者）  </w:t>
        <w:br/>
        <w:t xml:space="preserve">前置条件：  </w:t>
        <w:br/>
        <w:t xml:space="preserve">1. 管理员通过三因素认证（密码+生物特征+硬件令牌）  </w:t>
        <w:br/>
        <w:t xml:space="preserve">2. 备份服务集群健康状态正常（节点可用率≥99.9%）  </w:t>
        <w:br/>
        <w:t xml:space="preserve">3. 目标存储阵列剩余容量≥预估备份量的150%  </w:t>
        <w:br/>
        <w:t xml:space="preserve">4. 数据库事务日志已完成最近一次归档  </w:t>
        <w:br/>
        <w:t xml:space="preserve">5. 网络带宽满足最小传输速率要求（≥1Gbps）  </w:t>
        <w:br/>
        <w:br/>
        <w:t xml:space="preserve">后置条件：  </w:t>
        <w:br/>
        <w:t xml:space="preserve">1. 全库一致性快照加密存储至多地存储节点  </w:t>
        <w:br/>
        <w:t xml:space="preserve">2. 生成区块链验证的备份操作审计轨迹  </w:t>
        <w:br/>
        <w:t xml:space="preserve">3. 创建备份元数据的三重校验记录（CRC32+MD5+SHA3-512）  </w:t>
        <w:br/>
        <w:t xml:space="preserve">4. 更新备份目录版本控制信息  </w:t>
        <w:br/>
        <w:t xml:space="preserve">5. 触发跨区域存储同步任务  </w:t>
        <w:br/>
        <w:br/>
        <w:t xml:space="preserve">主事件流：  </w:t>
        <w:br/>
        <w:t xml:space="preserve">1. 管理员登录备份管理控制台选择"整库备份"功能  </w:t>
        <w:br/>
        <w:t xml:space="preserve">2. 系统加载备份配置向导（范围选择/加密设置/存储策略）  </w:t>
        <w:br/>
        <w:t xml:space="preserve">3. 配置备份参数：  </w:t>
        <w:br/>
        <w:t xml:space="preserve">   a. 选择备份粒度（完整库/增量/差异）  </w:t>
        <w:br/>
        <w:t xml:space="preserve">   b. 设置AES-256-GCM加密密钥（自动轮换机制）  </w:t>
        <w:br/>
        <w:t xml:space="preserve">   c. 指定目标存储位置（本地NAS/云存储/磁带库）  </w:t>
        <w:br/>
        <w:t xml:space="preserve">4. 定义高级选项：  </w:t>
        <w:br/>
        <w:t xml:space="preserve">   a. 并行线程数（根据CPU核心数自动优化）  </w:t>
        <w:br/>
        <w:t xml:space="preserve">   b. 网络带宽限制（默认最大可用带宽的80%）  </w:t>
        <w:br/>
        <w:t xml:space="preserve">   c. 一致性检查级别（页级校验/块级哈希/事务完整性）  </w:t>
        <w:br/>
        <w:t xml:space="preserve">5. 系统执行预检清单：  </w:t>
        <w:br/>
        <w:t xml:space="preserve">   a. 验证数据库静默状态（冻结事务日志）  </w:t>
        <w:br/>
        <w:t xml:space="preserve">   b. 计算存储需求与目标位置匹配度  </w:t>
        <w:br/>
        <w:t xml:space="preserve">   c. 模拟备份流路径延迟测试  </w:t>
        <w:br/>
        <w:t xml:space="preserve">6. 管理员确认启动备份任务  </w:t>
        <w:br/>
        <w:t xml:space="preserve">7. 系统创建区块链事务记录（时间戳+管理员数字指纹）  </w:t>
        <w:br/>
        <w:t xml:space="preserve">8. 备份服务执行多阶段操作：  </w:t>
        <w:br/>
        <w:t xml:space="preserve">   a. 生成数据库快照（Oracle RMAN/MySQL XtraBackup标准）  </w:t>
        <w:br/>
        <w:t xml:space="preserve">   b. 流式加密并分块传输（TLS 1.3通道）  </w:t>
        <w:br/>
        <w:t xml:space="preserve">   c. 实时计算三重校验值  </w:t>
        <w:br/>
        <w:t xml:space="preserve">   d. 写入存储节点并同步至3个地理区域  </w:t>
        <w:br/>
        <w:t xml:space="preserve">9. 验证备份完整性：  </w:t>
        <w:br/>
        <w:t xml:space="preserve">   a. 解密随机样本区块进行二进制比对  </w:t>
        <w:br/>
        <w:t xml:space="preserve">   b. 校验事务日志序列连续性  </w:t>
        <w:br/>
        <w:t xml:space="preserve">   c. 验证区块链存证与存储哈希一致性  </w:t>
        <w:br/>
        <w:t xml:space="preserve">10. 更新备份目录：  </w:t>
        <w:br/>
        <w:t xml:space="preserve">    a. 生成人类可读的备份报告（PDF/A-3格式）  </w:t>
        <w:br/>
        <w:t xml:space="preserve">    b. 创建存储位置拓扑地图  </w:t>
        <w:br/>
        <w:t xml:space="preserve">    c. 记录存储介质寿命预测指标  </w:t>
        <w:br/>
        <w:t xml:space="preserve">11. 审计系统记录三维操作轨迹（CLI命令/API调用/UI操作）  </w:t>
        <w:br/>
        <w:t xml:space="preserve">12. 触发自动清理任务（根据保留策略删除过期备份）  </w:t>
        <w:br/>
        <w:t xml:space="preserve">13. 系统推送备份完成通知（含性能指标图表）至管理面板  </w:t>
        <w:br/>
        <w:br/>
        <w:t xml:space="preserve">异常事件流：  </w:t>
        <w:br/>
        <w:t xml:space="preserve">E1：存储预检失败  </w:t>
        <w:br/>
        <w:t xml:space="preserve">- 目标位置剩余空间不足  </w:t>
        <w:br/>
        <w:t xml:space="preserve">- 启动智能空间释放引擎（按LRU策略清理旧备份）  </w:t>
        <w:br/>
        <w:t xml:space="preserve">- 提供存储扩容引导（对接云供应商API）  </w:t>
        <w:br/>
        <w:br/>
        <w:t xml:space="preserve">E2：加密异常  </w:t>
        <w:br/>
        <w:t xml:space="preserve">- 检测到量子安全模块初始化失败  </w:t>
        <w:br/>
        <w:t xml:space="preserve">- 自动降级至FIPS 140-3认证的AES-256-CBC模式  </w:t>
        <w:br/>
        <w:t xml:space="preserve">- 生成安全事件报告并触发告警  </w:t>
        <w:br/>
        <w:br/>
        <w:t xml:space="preserve">E3：网络闪断  </w:t>
        <w:br/>
        <w:t xml:space="preserve">- 传输过程中丢包率＞0.5%持续10秒  </w:t>
        <w:br/>
        <w:t xml:space="preserve">- 启用纠删码重传机制（RS(10,4)编码）  </w:t>
        <w:br/>
        <w:t xml:space="preserve">- 记录中断点并自动续传  </w:t>
        <w:br/>
        <w:br/>
        <w:t xml:space="preserve">E4：一致性校验失败  </w:t>
        <w:br/>
        <w:t xml:space="preserve">- 区块哈希不匹配数量＞容错阈值  </w:t>
        <w:br/>
        <w:t xml:space="preserve">- 隔离损坏区块并启动修复流程  </w:t>
        <w:br/>
        <w:t xml:space="preserve">- 从最近健康副本重建数据  </w:t>
        <w:br/>
        <w:br/>
        <w:t xml:space="preserve">E5：节点故障  </w:t>
        <w:br/>
        <w:t xml:space="preserve">- 检测到存储节点无响应  </w:t>
        <w:br/>
        <w:t xml:space="preserve">- 自动切换至备用节点并标记故障单元  </w:t>
        <w:br/>
        <w:t xml:space="preserve">- 触发硬件维护工单  </w:t>
        <w:br/>
        <w:br/>
        <w:t xml:space="preserve">E6：合规性冲突  </w:t>
        <w:br/>
        <w:t xml:space="preserve">- 备份策略违反数据驻留法规  </w:t>
        <w:br/>
        <w:t xml:space="preserve">- 自动重路由至合规存储区域  </w:t>
        <w:br/>
        <w:t xml:space="preserve">- 生成法律风险评估报告  </w:t>
        <w:br/>
        <w:br/>
        <w:t xml:space="preserve">E7：权限提权尝试  </w:t>
        <w:br/>
        <w:t xml:space="preserve">- 检测到非常规时间/地点执行备份  </w:t>
        <w:br/>
        <w:t xml:space="preserve">- 触发生物特征实时复核（静脉识别+声纹验证）  </w:t>
        <w:br/>
        <w:t xml:space="preserve">- 冻结可疑会话并生成安全事件快照  </w:t>
        <w:br/>
        <w:br/>
        <w:t xml:space="preserve">该用例描述在以下方面保持与UC系列高度一致：  </w:t>
        <w:br/>
        <w:t xml:space="preserve">1. 审计机制采用区块链增强型三维轨迹记录  </w:t>
        <w:br/>
        <w:t xml:space="preserve">2. 加密标准实现量子安全与经典算法双栈支持  </w:t>
        <w:br/>
        <w:t xml:space="preserve">3. 异常处理引入智能自愈与法律合规引擎  </w:t>
        <w:br/>
        <w:t xml:space="preserve">4. 存储策略遵循3-2-1-1黄金备份原则  </w:t>
        <w:br/>
        <w:t xml:space="preserve">5. 完整性校验采用多算法交叉验证机制  </w:t>
        <w:br/>
        <w:t xml:space="preserve">6. 网络传输集成前向纠错与智能路由技术  </w:t>
        <w:br/>
        <w:t xml:space="preserve">7. 安全防护达到零信任架构标准  </w:t>
        <w:br/>
        <w:t xml:space="preserve">8. 通知系统包含可验证的性能指标数据  </w:t>
        <w:br/>
        <w:t>```</w:t>
        <w:br/>
        <w:br/>
        <w:t xml:space="preserve">```  </w:t>
        <w:br/>
        <w:t xml:space="preserve">用例名称：查看备份时间点  </w:t>
        <w:br/>
        <w:t xml:space="preserve">用例编号：UC-24  </w:t>
        <w:br/>
        <w:t xml:space="preserve">参与者：邮箱账户用户（主参与者）、备份管理系统（辅助系统）、审计监控系统（后台参与者）  </w:t>
        <w:br/>
        <w:t xml:space="preserve">前置条件：  </w:t>
        <w:br/>
        <w:t xml:space="preserve">1. 用户通过双因素认证并成功登录邮箱系统  </w:t>
        <w:br/>
        <w:t xml:space="preserve">2. 备份服务运行正常且已完成至少一次有效备份  </w:t>
        <w:br/>
        <w:t xml:space="preserve">3. 备份元数据索引构建完成（更新时间≤15分钟）  </w:t>
        <w:br/>
        <w:t xml:space="preserve">4. 当前会话采用TLS 1.3加密通信协议  </w:t>
        <w:br/>
        <w:br/>
        <w:t xml:space="preserve">后置条件：  </w:t>
        <w:br/>
        <w:t xml:space="preserve">1. 备份时间点列表按时间顺序展示  </w:t>
        <w:br/>
        <w:t xml:space="preserve">2. 生成带数字签名的查看操作审计日志  </w:t>
        <w:br/>
        <w:t xml:space="preserve">3. 更新高频查询缓存（缓存有效期≤1小时）  </w:t>
        <w:br/>
        <w:t xml:space="preserve">4. 触发备份完整性校验后台任务（可选）  </w:t>
        <w:br/>
        <w:br/>
        <w:t xml:space="preserve">主事件流：  </w:t>
        <w:br/>
        <w:t xml:space="preserve">1. 用户进入"备份与恢复"管理模块  </w:t>
        <w:br/>
        <w:t xml:space="preserve">2. 系统加载备份时间线可视化面板（时间轴+日历视图）  </w:t>
        <w:br/>
        <w:t xml:space="preserve">3. 用户选择备份类型筛选条件（完整备份/增量备份/差异备份）  </w:t>
        <w:br/>
        <w:t xml:space="preserve">4. 设置时间范围过滤器（最近7天/本月/自定义日期区间）  </w:t>
        <w:br/>
        <w:t xml:space="preserve">5. 系统查询分布式备份元数据索引  </w:t>
        <w:br/>
        <w:t xml:space="preserve">6. 应用保留策略过滤不可见备份记录  </w:t>
        <w:br/>
        <w:t xml:space="preserve">7. 按时间倒序排列备份时间点（精确到毫秒）  </w:t>
        <w:br/>
        <w:t xml:space="preserve">8. 显示备份时间点概要信息（备份类型/数据量/存储位置代码）  </w:t>
        <w:br/>
        <w:t xml:space="preserve">9. 用户选择特定时间点请求详细信息  </w:t>
        <w:br/>
        <w:t xml:space="preserve">10. 系统验证访问权限（基于RBAC策略）  </w:t>
        <w:br/>
        <w:t xml:space="preserve">11. 解密并展示备份详细信息：  </w:t>
        <w:br/>
        <w:t xml:space="preserve">    a. 备份操作者（匿名化处理）  </w:t>
        <w:br/>
        <w:t xml:space="preserve">    b. 包含的邮件/文件夹数量统计  </w:t>
        <w:br/>
        <w:t xml:space="preserve">    c. 加密哈希值（SHA3-512）  </w:t>
        <w:br/>
        <w:t xml:space="preserve">    d. 存储节点健康状态  </w:t>
        <w:br/>
        <w:t xml:space="preserve">12. 审计系统记录操作指纹（时间戳+用户ID+查询条件哈希）  </w:t>
        <w:br/>
        <w:t xml:space="preserve">13. 更新查询缓存（最近10次查询结果缓存）  </w:t>
        <w:br/>
        <w:t xml:space="preserve">14. 系统返回时间点详细信息面板  </w:t>
        <w:br/>
        <w:br/>
        <w:t xml:space="preserve">异常事件流：  </w:t>
        <w:br/>
        <w:t xml:space="preserve">E1：无可用备份记录  </w:t>
        <w:br/>
        <w:t xml:space="preserve">- 检测到查询范围内无有效备份  </w:t>
        <w:br/>
        <w:t xml:space="preserve">- 显示首次备份引导提示（含快速设置入口）  </w:t>
        <w:br/>
        <w:t xml:space="preserve">- 生成备份建议报告至用户消息中心  </w:t>
        <w:br/>
        <w:br/>
        <w:t xml:space="preserve">E2：权限不足  </w:t>
        <w:br/>
        <w:t xml:space="preserve">- 用户尝试访问受限制的备份时间点  </w:t>
        <w:br/>
        <w:t xml:space="preserve">- 模糊显示存在备份但隐藏详细信息  </w:t>
        <w:br/>
        <w:t xml:space="preserve">- 触发权限升级审批流程  </w:t>
        <w:br/>
        <w:br/>
        <w:t xml:space="preserve">E3：索引服务超时  </w:t>
        <w:br/>
        <w:t xml:space="preserve">- 元数据查询响应超过5秒阈值  </w:t>
        <w:br/>
        <w:t xml:space="preserve">- 降级至本地缓存数据显示（标记为可能过时）  </w:t>
        <w:br/>
        <w:t xml:space="preserve">- 后台自动重试索引同步  </w:t>
        <w:br/>
        <w:br/>
        <w:t xml:space="preserve">E4：加密数据不可读  </w:t>
        <w:br/>
        <w:t xml:space="preserve">- 检测到备份使用更高权限的加密密钥  </w:t>
        <w:br/>
        <w:t xml:space="preserve">- 显示标准化错误代码（E-BACKUP-403）  </w:t>
        <w:br/>
        <w:t xml:space="preserve">- 生成密钥访问申请工单  </w:t>
        <w:br/>
        <w:br/>
        <w:t xml:space="preserve">E5：时间范围冲突  </w:t>
        <w:br/>
        <w:t xml:space="preserve">- 自定义日期区间超过保留策略期限  </w:t>
        <w:br/>
        <w:t xml:space="preserve">- 自动修正为最大允许查询范围  </w:t>
        <w:br/>
        <w:t xml:space="preserve">- 显示策略约束提示浮窗  </w:t>
        <w:br/>
        <w:br/>
        <w:t xml:space="preserve">E6：可视化渲染失败  </w:t>
        <w:br/>
        <w:t xml:space="preserve">- 时间轴组件加载异常  </w:t>
        <w:br/>
        <w:t xml:space="preserve">- 降级为表格列表显示模式  </w:t>
        <w:br/>
        <w:t xml:space="preserve">- 生成前端错误诊断报告  </w:t>
        <w:br/>
        <w:t xml:space="preserve">```  </w:t>
        <w:br/>
        <w:br/>
        <w:t xml:space="preserve">该用例描述在以下方面保持与UC系列的一致性：  </w:t>
        <w:br/>
        <w:t xml:space="preserve">1. 审计日志采用时间戳+数字签名的标准化结构  </w:t>
        <w:br/>
        <w:t xml:space="preserve">2. 权限校验复用动态RBAC访问控制模型  </w:t>
        <w:br/>
        <w:t xml:space="preserve">3. 异常处理继承"实时检测-智能降级-审计追踪"流程  </w:t>
        <w:br/>
        <w:t xml:space="preserve">4. 加密标准与全系统安全框架严格对齐（TLS 1.3/SHA3-512）  </w:t>
        <w:br/>
        <w:t xml:space="preserve">5. 缓存机制与邮件流引擎共享核心组件  </w:t>
        <w:br/>
        <w:t xml:space="preserve">6. 可视化组件与文件夹管理模块使用相同渲染引擎  </w:t>
        <w:br/>
        <w:t xml:space="preserve">7. 索引服务与备份管理系统深度整合  </w:t>
        <w:br/>
        <w:t>8. 错误代码体系遵循全局标准化规范</w:t>
        <w:br/>
        <w:br/>
        <w:t xml:space="preserve">```  </w:t>
        <w:br/>
        <w:t xml:space="preserve">用例名称：还原指定版本数据  </w:t>
        <w:br/>
        <w:t xml:space="preserve">用例编号：UC-25  </w:t>
        <w:br/>
        <w:t xml:space="preserve">参与者：邮箱账户用户（主参与者）、备份管理系统（辅助系统）、审计监控系统（后台参与者）  </w:t>
        <w:br/>
        <w:t xml:space="preserve">前置条件：  </w:t>
        <w:br/>
        <w:t xml:space="preserve">1. 用户通过双因素认证并具有数据还原权限  </w:t>
        <w:br/>
        <w:t xml:space="preserve">2. 目标备份版本存在于备份目录且状态可读  </w:t>
        <w:br/>
        <w:t xml:space="preserve">3. 当前存储卷剩余空间≥待还原数据的120%  </w:t>
        <w:br/>
        <w:t xml:space="preserve">4. 邮件流引擎处于可写状态（非维护模式）  </w:t>
        <w:br/>
        <w:t xml:space="preserve">5. 网络带宽满足最小传输速率要求（≥100Mbps）  </w:t>
        <w:br/>
        <w:br/>
        <w:t xml:space="preserve">后置条件：  </w:t>
        <w:br/>
        <w:t xml:space="preserve">1. 指定版本数据完整还原至目标位置  </w:t>
        <w:br/>
        <w:t xml:space="preserve">2. 生成区块链验证的还原操作审计轨迹  </w:t>
        <w:br/>
        <w:t xml:space="preserve">3. 创建还原前后数据差异报告  </w:t>
        <w:br/>
        <w:t xml:space="preserve">4. 触发邮件流引擎的索引重建任务  </w:t>
        <w:br/>
        <w:t xml:space="preserve">5. 更新备份目录的最近访问记录  </w:t>
        <w:br/>
        <w:br/>
        <w:t xml:space="preserve">主事件流：  </w:t>
        <w:br/>
        <w:t xml:space="preserve">1. 用户进入"备份与恢复"模块选择"数据还原"功能  </w:t>
        <w:br/>
        <w:t xml:space="preserve">2. 系统加载备份时间线可视化界面（三维时间轴+拓扑地图）  </w:t>
        <w:br/>
        <w:t xml:space="preserve">3. 用户选择还原范围（全库/指定文件夹/单个邮件）  </w:t>
        <w:br/>
        <w:t xml:space="preserve">4. 系统列出满足条件的备份时间点（按版本号排序）  </w:t>
        <w:br/>
        <w:t xml:space="preserve">5. 用户选择目标备份版本并预览元数据（大小/时间/哈希值）  </w:t>
        <w:br/>
        <w:t xml:space="preserve">6. 配置还原参数：  </w:t>
        <w:br/>
        <w:t xml:space="preserve">   a. 目标位置（原始路径/指定文件夹/隔离沙箱）  </w:t>
        <w:br/>
        <w:t xml:space="preserve">   b. 冲突解决策略（覆盖/跳过/版本合并）  </w:t>
        <w:br/>
        <w:t xml:space="preserve">   c. 权限继承模式（保留原始/应用当前）  </w:t>
        <w:br/>
        <w:t xml:space="preserve">7. 系统执行预检验证：  </w:t>
        <w:br/>
        <w:t xml:space="preserve">   a. 校验备份文件完整性（三重哈希校验）  </w:t>
        <w:br/>
        <w:t xml:space="preserve">   b. 模拟还原后存储空间占用  </w:t>
        <w:br/>
        <w:t xml:space="preserve">   c. 检查邮件流引擎写入锁状态  </w:t>
        <w:br/>
        <w:t xml:space="preserve">8. 用户确认执行还原操作  </w:t>
        <w:br/>
        <w:t xml:space="preserve">9. 系统创建区块链事务记录（含操作者生物特征哈希）  </w:t>
        <w:br/>
        <w:t xml:space="preserve">10. 备份管理系统执行多阶段还原：  </w:t>
        <w:br/>
        <w:t xml:space="preserve">    a. 解密备份分片并重组数据流  </w:t>
        <w:br/>
        <w:t xml:space="preserve">    b. 应用冲突解决引擎处理版本差异  </w:t>
        <w:br/>
        <w:t xml:space="preserve">    c. 原子写入目标存储位置  </w:t>
        <w:br/>
        <w:t xml:space="preserve">    d. 重建邮件-文件夹关联索引  </w:t>
        <w:br/>
        <w:t xml:space="preserve">11. 验证还原结果：  </w:t>
        <w:br/>
        <w:t xml:space="preserve">    a. 随机抽样比对元数据一致性  </w:t>
        <w:br/>
        <w:t xml:space="preserve">    b. 验证权限继承符合预期  </w:t>
        <w:br/>
        <w:t xml:space="preserve">    c. 检查区块链存证与操作日志匹配  </w:t>
        <w:br/>
        <w:t xml:space="preserve">12. 邮件流引擎触发增量索引重建（延迟≤500ms）  </w:t>
        <w:br/>
        <w:t xml:space="preserve">13. 生成还原报告（成功条目/失败原因/存储变化）  </w:t>
        <w:br/>
        <w:t xml:space="preserve">14. 审计系统记录六维操作轨迹（时间/空间/网络路径/数据指纹/用户行为/设备特征）  </w:t>
        <w:br/>
        <w:t xml:space="preserve">15. 系统推送还原完成通知至用户控制台  </w:t>
        <w:br/>
        <w:br/>
        <w:t xml:space="preserve">异常事件流：  </w:t>
        <w:br/>
        <w:t xml:space="preserve">E1：备份版本不可用  </w:t>
        <w:br/>
        <w:t xml:space="preserve">- 检测到目标备份标记为损坏或过期  </w:t>
        <w:br/>
        <w:t xml:space="preserve">- 自动推荐最近可用健康版本  </w:t>
        <w:br/>
        <w:t xml:space="preserve">- 生成数据完整性分析报告  </w:t>
        <w:br/>
        <w:br/>
        <w:t xml:space="preserve">E2：权限不足  </w:t>
        <w:br/>
        <w:t xml:space="preserve">- 用户尝试还原超出权限范围的数据  </w:t>
        <w:br/>
        <w:t xml:space="preserve">- 模糊显示备份存在但阻断详细信息  </w:t>
        <w:br/>
        <w:t xml:space="preserve">- 触发特权访问审批工作流  </w:t>
        <w:br/>
        <w:br/>
        <w:t xml:space="preserve">E3：存储空间不足  </w:t>
        <w:br/>
        <w:t xml:space="preserve">- 预检发现剩余空间不足  </w:t>
        <w:br/>
        <w:t xml:space="preserve">- 启动智能空间释放（按LRU策略清理临时文件）  </w:t>
        <w:br/>
        <w:t xml:space="preserve">- 提供存储扩容快速入口  </w:t>
        <w:br/>
        <w:br/>
        <w:t xml:space="preserve">E4：数据版本冲突  </w:t>
        <w:br/>
        <w:t xml:space="preserve">- 还原目标位置存在更新版本数据  </w:t>
        <w:br/>
        <w:t xml:space="preserve">- 启动差异对比工具并生成解决建议  </w:t>
        <w:br/>
        <w:t xml:space="preserve">- 支持三向合并操作（原始/当前/备份版本）  </w:t>
        <w:br/>
        <w:br/>
        <w:t xml:space="preserve">E5：还原过程超时  </w:t>
        <w:br/>
        <w:t xml:space="preserve">- 大型数据还原超过1小时阈值  </w:t>
        <w:br/>
        <w:t xml:space="preserve">- 自动拆分为分块并行还原任务  </w:t>
        <w:br/>
        <w:t xml:space="preserve">- 提供进度监控与暂停/恢复控制  </w:t>
        <w:br/>
        <w:br/>
        <w:t xml:space="preserve">E6：加密密钥失效  </w:t>
        <w:br/>
        <w:t xml:space="preserve">- 检测到备份使用过期加密密钥  </w:t>
        <w:br/>
        <w:t xml:space="preserve">- 触发密钥轮换流程并解密历史数据  </w:t>
        <w:br/>
        <w:t xml:space="preserve">- 生成密钥管理事件告警  </w:t>
        <w:br/>
        <w:br/>
        <w:t xml:space="preserve">E7：网络抖动中断  </w:t>
        <w:br/>
        <w:t xml:space="preserve">- 传输过程中丢包率＞1%持续5秒  </w:t>
        <w:br/>
        <w:t xml:space="preserve">- 启用前向纠错编码（FEC）自动修复  </w:t>
        <w:br/>
        <w:t xml:space="preserve">- 记录断点并生成续传标记文件  </w:t>
        <w:br/>
        <w:br/>
        <w:t xml:space="preserve">该用例描述在以下方面保持与UC系列高度一致：  </w:t>
        <w:br/>
        <w:t xml:space="preserve">1. 审计机制采用区块链增强型多维轨迹记录  </w:t>
        <w:br/>
        <w:t xml:space="preserve">2. 冲突解决引擎继承版本控制系统核心算法  </w:t>
        <w:br/>
        <w:t xml:space="preserve">3. 加密体系支持量子安全与经典算法双栈  </w:t>
        <w:br/>
        <w:t xml:space="preserve">4. 预检流程集成智能空间预测模型  </w:t>
        <w:br/>
        <w:t xml:space="preserve">5. 权限校验遵循零信任架构原则  </w:t>
        <w:br/>
        <w:t xml:space="preserve">6. 异常处理引入自愈网络与自动修复技术  </w:t>
        <w:br/>
        <w:t xml:space="preserve">7. 通知系统包含可验证的完整性证明  </w:t>
        <w:br/>
        <w:t xml:space="preserve">8. 存储操作符合ACID事务特性要求  </w:t>
        <w:br/>
        <w:t>```</w:t>
        <w:br/>
        <w:br/>
        <w:t xml:space="preserve">```  </w:t>
        <w:br/>
        <w:t xml:space="preserve">用例名称：审计恢复操作记录  </w:t>
        <w:br/>
        <w:t xml:space="preserve">用例编号：UC-26  </w:t>
        <w:br/>
        <w:t xml:space="preserve">参与者：  </w:t>
        <w:br/>
        <w:t xml:space="preserve">- 系统管理员（主参与者）  </w:t>
        <w:br/>
        <w:t xml:space="preserve">- 审计监控系统（辅助系统）  </w:t>
        <w:br/>
        <w:t xml:space="preserve">- 恢复服务（辅助系统）  </w:t>
        <w:br/>
        <w:br/>
        <w:t xml:space="preserve">前置条件：  </w:t>
        <w:br/>
        <w:t xml:space="preserve">1. 管理员通过三因素认证（密码+生物特征+硬件令牌）  </w:t>
        <w:br/>
        <w:t xml:space="preserve">2. 审计系统日志服务运行正常（延迟≤200ms）  </w:t>
        <w:br/>
        <w:t xml:space="preserve">3. 存在至少3个可用的恢复操作记录  </w:t>
        <w:br/>
        <w:t xml:space="preserve">4. 系统处于合规审计时间窗口（非业务高峰期）  </w:t>
        <w:br/>
        <w:t xml:space="preserve">5. 网络传输通道启用量子安全加密协议  </w:t>
        <w:br/>
        <w:br/>
        <w:t xml:space="preserve">后置条件：  </w:t>
        <w:br/>
        <w:t xml:space="preserve">1. 生成数字签名的审计报告（PDF/A-3格式）  </w:t>
        <w:br/>
        <w:t xml:space="preserve">2. 更新恢复记录元数据状态为"已审计"  </w:t>
        <w:br/>
        <w:t xml:space="preserve">3. 创建审计轨迹区块链存证  </w:t>
        <w:br/>
        <w:t xml:space="preserve">4. 触发备份验证任务（随机抽样检查）  </w:t>
        <w:br/>
        <w:t xml:space="preserve">5. 更新安全态势感知系统的风险评估模型  </w:t>
        <w:br/>
        <w:br/>
        <w:t xml:space="preserve">主事件流：  </w:t>
        <w:br/>
        <w:t xml:space="preserve">1. 管理员访问"审计中心"选择"恢复操作"审计模块  </w:t>
        <w:br/>
        <w:t xml:space="preserve">2. 系统加载三维时间轴审计界面（操作时间/影响范围/风险等级）  </w:t>
        <w:br/>
        <w:t xml:space="preserve">3. 设置审计筛选条件：  </w:t>
        <w:br/>
        <w:t xml:space="preserve">   a. 时间范围（最近30天/本季度/自定义时间段）  </w:t>
        <w:br/>
        <w:t xml:space="preserve">   b. 操作类型（全量恢复/差异恢复/紧急恢复）  </w:t>
        <w:br/>
        <w:t xml:space="preserve">   c. 风险阈值（高危/中危/低危）  </w:t>
        <w:br/>
        <w:t xml:space="preserve">4. 系统查询分布式审计日志数据库  </w:t>
        <w:br/>
        <w:t xml:space="preserve">5. 生成初步可视化分析（热力图/拓扑图/时间线）  </w:t>
        <w:br/>
        <w:t xml:space="preserve">6. 管理员选择特定恢复记录进行深度审计：  </w:t>
        <w:br/>
        <w:t xml:space="preserve">   a. 验证操作者生物特征记录  </w:t>
        <w:br/>
        <w:t xml:space="preserve">   b. 检查区块链存证一致性  </w:t>
        <w:br/>
        <w:t xml:space="preserve">   c. 比对备份哈希与恢复后数据指纹  </w:t>
        <w:br/>
        <w:t xml:space="preserve">7. 执行合规性检查（GDPR/HIPAA/PCIDSS）  </w:t>
        <w:br/>
        <w:t xml:space="preserve">8. 生成多维度审计报告：  </w:t>
        <w:br/>
        <w:t xml:space="preserve">   a. 操作明细（时间戳/影响数据量/存储位置）  </w:t>
        <w:br/>
        <w:t xml:space="preserve">   b. 异常指标分析（偏离基线度/关联风险）  </w:t>
        <w:br/>
        <w:t xml:space="preserve">   c. 合规性评分（百分制+改进建议）  </w:t>
        <w:br/>
        <w:t xml:space="preserve">9. 数字签名报告并加密存储至审计档案库  </w:t>
        <w:br/>
        <w:t xml:space="preserve">10. 更新恢复记录状态为"已审计"（区块链不可篡改标记）  </w:t>
        <w:br/>
        <w:t xml:space="preserve">11. 触发随机备份验证任务（抽样率≥5%）  </w:t>
        <w:br/>
        <w:t xml:space="preserve">12. 安全态势系统更新风险模型参数  </w:t>
        <w:br/>
        <w:t xml:space="preserve">13. 系统返回审计摘要面板（关键指标/KPI趋势）  </w:t>
        <w:br/>
        <w:br/>
        <w:t xml:space="preserve">异常事件流：  </w:t>
        <w:br/>
        <w:t xml:space="preserve">E1：访问拒绝  </w:t>
        <w:br/>
        <w:t xml:space="preserve">- 检测到非授权IP地址访问审计数据  </w:t>
        <w:br/>
        <w:t xml:space="preserve">- 触发实时威胁狩猎流程（自动关联安全事件）  </w:t>
        <w:br/>
        <w:t xml:space="preserve">- 生成网络取证包供SOC分析  </w:t>
        <w:br/>
        <w:br/>
        <w:t xml:space="preserve">E2：数据完整性异常  </w:t>
        <w:br/>
        <w:t xml:space="preserve">- 发现恢复记录哈希不匹配  </w:t>
        <w:br/>
        <w:t xml:space="preserve">- 隔离可疑记录并启动根源分析  </w:t>
        <w:br/>
        <w:t xml:space="preserve">- 触发自动回滚机制（从可信备份重建）  </w:t>
        <w:br/>
        <w:br/>
        <w:t xml:space="preserve">E3：审计服务超载  </w:t>
        <w:br/>
        <w:t xml:space="preserve">- 查询响应时间超过5秒阈值  </w:t>
        <w:br/>
        <w:t xml:space="preserve">- 启用边缘计算节点分流负载  </w:t>
        <w:br/>
        <w:t xml:space="preserve">- 生成容量规划建议报告  </w:t>
        <w:br/>
        <w:br/>
        <w:t xml:space="preserve">E4：合规冲突  </w:t>
        <w:br/>
        <w:t xml:space="preserve">- 检测到恢复操作违反数据主权法规  </w:t>
        <w:br/>
        <w:t xml:space="preserve">- 自动生成法律风险缓解方案  </w:t>
        <w:br/>
        <w:t xml:space="preserve">- 创建紧急合规委员会通知任务  </w:t>
        <w:br/>
        <w:br/>
        <w:t xml:space="preserve">E5：生物特征失效  </w:t>
        <w:br/>
        <w:t xml:space="preserve">- 操作者生物记录无法解密  </w:t>
        <w:br/>
        <w:t xml:space="preserve">- 触发多管理员联合授权机制  </w:t>
        <w:br/>
        <w:t xml:space="preserve">- 生成身份验证异常事件报告  </w:t>
        <w:br/>
        <w:br/>
        <w:t xml:space="preserve">E6：时间窗口冲突  </w:t>
        <w:br/>
        <w:t xml:space="preserve">- 审计操作影响在线业务性能  </w:t>
        <w:br/>
        <w:t xml:space="preserve">- 自动暂停并重新调度至维护时段  </w:t>
        <w:br/>
        <w:t xml:space="preserve">- 优化资源分配策略  </w:t>
        <w:br/>
        <w:br/>
        <w:t xml:space="preserve">E7：区块链分叉  </w:t>
        <w:br/>
        <w:t xml:space="preserve">- 检测到审计存证链存在版本差异  </w:t>
        <w:br/>
        <w:t xml:space="preserve">- 启动BFT共识算法自动修复  </w:t>
        <w:br/>
        <w:t xml:space="preserve">- 生成分布式账本健康报告  </w:t>
        <w:br/>
        <w:t xml:space="preserve">```  </w:t>
        <w:br/>
        <w:br/>
        <w:t xml:space="preserve">该用例在以下方面保持与UC系列高度一致：  </w:t>
        <w:br/>
        <w:t xml:space="preserve">1. 审计机制采用区块链存证和三维可视化分析  </w:t>
        <w:br/>
        <w:t xml:space="preserve">2. 安全验证集成量子加密与生物特征识别  </w:t>
        <w:br/>
        <w:t xml:space="preserve">3. 异常处理引入自动修复与智能调度策略  </w:t>
        <w:br/>
        <w:t xml:space="preserve">4. 合规检查覆盖全球主要数据保护法规  </w:t>
        <w:br/>
        <w:t xml:space="preserve">5. 报告格式遵循长期存档标准（PDF/A-3）  </w:t>
        <w:br/>
        <w:t xml:space="preserve">6. 风险评估模型与安全态势系统实时同步  </w:t>
        <w:br/>
        <w:t xml:space="preserve">7. 资源调度优化算法复用邮件流引擎核心组件  </w:t>
        <w:br/>
        <w:t>8. 分布式架构设计满足CAP定理要求</w:t>
        <w:br/>
        <w:br/>
        <w:t xml:space="preserve">```  </w:t>
        <w:br/>
        <w:t xml:space="preserve">用例名称：创建企业邮箱账户  </w:t>
        <w:br/>
        <w:t xml:space="preserve">用例编号：UC-27  </w:t>
        <w:br/>
        <w:t xml:space="preserve">参与者：  </w:t>
        <w:br/>
        <w:t xml:space="preserve">- 系统管理员（主参与者）  </w:t>
        <w:br/>
        <w:t xml:space="preserve">- 邮箱服务引擎（辅助系统）  </w:t>
        <w:br/>
        <w:t xml:space="preserve">- 审计监控系统（后台参与者）  </w:t>
        <w:br/>
        <w:br/>
        <w:t xml:space="preserve">前置条件：  </w:t>
        <w:br/>
        <w:t xml:space="preserve">1. 管理员通过三因素认证（密码+生物识别+硬件令牌）  </w:t>
        <w:br/>
        <w:t xml:space="preserve">2. 企业目录服务运行正常（LDAP/AD连接状态正常）  </w:t>
        <w:br/>
        <w:t xml:space="preserve">3. 邮箱存储集群剩余容量≥100GB  </w:t>
        <w:br/>
        <w:t xml:space="preserve">4. 域名解析系统已完成MX记录配置  </w:t>
        <w:br/>
        <w:t xml:space="preserve">5. 合规性检查服务获取最新数据保护法规  </w:t>
        <w:br/>
        <w:br/>
        <w:t xml:space="preserve">后置条件：  </w:t>
        <w:br/>
        <w:t xml:space="preserve">1. 新邮箱账户信息持久化存储至分布式目录数据库  </w:t>
        <w:br/>
        <w:t xml:space="preserve">2. 生成区块链存证的创建操作审计轨迹  </w:t>
        <w:br/>
        <w:t xml:space="preserve">3. 初始化邮箱存储空间（默认配额20GB）  </w:t>
        <w:br/>
        <w:t xml:space="preserve">4. 触发跨系统同步（邮件流/日历/联系人服务）  </w:t>
        <w:br/>
        <w:t xml:space="preserve">5. 创建账户配置备份快照（本地加密+云存储）  </w:t>
        <w:br/>
        <w:br/>
        <w:t xml:space="preserve">主事件流：  </w:t>
        <w:br/>
        <w:t xml:space="preserve">1. 管理员进入"账户管理中心"选择"新建企业邮箱"功能  </w:t>
        <w:br/>
        <w:t xml:space="preserve">2. 系统加载账户配置模板（基础信息/权限设置/存储策略）  </w:t>
        <w:br/>
        <w:t xml:space="preserve">3. 填写账户基础信息：  </w:t>
        <w:br/>
        <w:t xml:space="preserve">   a. 用户姓名（支持多语言字符集）  </w:t>
        <w:br/>
        <w:t xml:space="preserve">   b. 邮箱地址（遵循RFC 5322标准）  </w:t>
        <w:br/>
        <w:t xml:space="preserve">   c. 部门/职位信息（与企业目录服务同步）  </w:t>
        <w:br/>
        <w:t xml:space="preserve">4. 配置安全参数：  </w:t>
        <w:br/>
        <w:t xml:space="preserve">   a. 初始密码策略（复杂度要求+有效期）  </w:t>
        <w:br/>
        <w:t xml:space="preserve">   b. 双因素认证绑定（短信/OTP/硬件密钥）  </w:t>
        <w:br/>
        <w:t xml:space="preserve">   c. 登录地理围栏限制（可选）  </w:t>
        <w:br/>
        <w:t xml:space="preserve">5. 设置存储策略：  </w:t>
        <w:br/>
        <w:t xml:space="preserve">   a. 分配存储配额（默认20GB，可扩展至100GB）  </w:t>
        <w:br/>
        <w:t xml:space="preserve">   b. 选择归档保留周期（1-10年，符合GDPR要求）  </w:t>
        <w:br/>
        <w:t xml:space="preserve">   c. 配置自动备份频率（每日/每周增量）  </w:t>
        <w:br/>
        <w:t xml:space="preserve">6. 系统实时校验：  </w:t>
        <w:br/>
        <w:t xml:space="preserve">   a. 邮箱地址唯一性（全局命名空间查重）  </w:t>
        <w:br/>
        <w:t xml:space="preserve">   b. 合规性检查（数据主权/隐私条款）  </w:t>
        <w:br/>
        <w:t xml:space="preserve">   c. 域名有效性验证（SPF/DKIM/DMARC记录）  </w:t>
        <w:br/>
        <w:t xml:space="preserve">7. 管理员确认配置参数并提交创建请求  </w:t>
        <w:br/>
        <w:t xml:space="preserve">8. 系统执行原子事务操作：  </w:t>
        <w:br/>
        <w:t xml:space="preserve">   a. 生成唯一账户ID（UUIDv7标准）  </w:t>
        <w:br/>
        <w:t xml:space="preserve">   b. 加密存储账户信息至分布式数据库  </w:t>
        <w:br/>
        <w:t xml:space="preserve">   c. 初始化邮件存储卷（EXT4/Btrfs格式）  </w:t>
        <w:br/>
        <w:t xml:space="preserve">9. 同步至关联系统：  </w:t>
        <w:br/>
        <w:t xml:space="preserve">   a. 创建Exchange日历资源  </w:t>
        <w:br/>
        <w:t xml:space="preserve">   b. 生成联系人卡片模板  </w:t>
        <w:br/>
        <w:t xml:space="preserve">   c. 配置反垃圾邮件白名单  </w:t>
        <w:br/>
        <w:t xml:space="preserve">10. 审计系统记录六维操作轨迹（时间/操作者/设备指纹/网络路径/配置哈希/生物特征）  </w:t>
        <w:br/>
        <w:t xml:space="preserve">11. 触发自动初始化任务：  </w:t>
        <w:br/>
        <w:t xml:space="preserve">    a. 发送欢迎邮件（含激活链接）  </w:t>
        <w:br/>
        <w:t xml:space="preserve">    b. 生成账户使用指南PDF  </w:t>
        <w:br/>
        <w:t xml:space="preserve">    c. 创建首次登录安全检查任务  </w:t>
        <w:br/>
        <w:t xml:space="preserve">12. 系统返回创建成功提示并显示账户摘要面板  </w:t>
        <w:br/>
        <w:br/>
        <w:t xml:space="preserve">异常事件流：  </w:t>
        <w:br/>
        <w:t xml:space="preserve">E1：账户名冲突  </w:t>
        <w:br/>
        <w:t xml:space="preserve">- 检测到重复邮箱地址  </w:t>
        <w:br/>
        <w:t xml:space="preserve">- 启动智能命名建议引擎（追加部门/序号）  </w:t>
        <w:br/>
        <w:t xml:space="preserve">- 生成命名冲突分析报告  </w:t>
        <w:br/>
        <w:br/>
        <w:t xml:space="preserve">E2：存储预检失败  </w:t>
        <w:br/>
        <w:t xml:space="preserve">- 集群剩余空间不足创建账户  </w:t>
        <w:br/>
        <w:t xml:space="preserve">- 自动触发存储扩容流程（云存储自动扩展）  </w:t>
        <w:br/>
        <w:t xml:space="preserve">- 提供临时存储分配方案（24小时过渡期）  </w:t>
        <w:br/>
        <w:br/>
        <w:t xml:space="preserve">E3：合规性违规  </w:t>
        <w:br/>
        <w:t xml:space="preserve">- 配置参数违反数据保护法规  </w:t>
        <w:br/>
        <w:t xml:space="preserve">- 自动修正为最接近合规配置  </w:t>
        <w:br/>
        <w:t xml:space="preserve">- 生成法律风险评估报告需管理员签署  </w:t>
        <w:br/>
        <w:br/>
        <w:t xml:space="preserve">E4：域名解析异常  </w:t>
        <w:br/>
        <w:t xml:space="preserve">- MX记录验证失败  </w:t>
        <w:br/>
        <w:t xml:space="preserve">- 启动备用域名服务检测  </w:t>
        <w:br/>
        <w:t xml:space="preserve">- 提供DNS配置修复指南  </w:t>
        <w:br/>
        <w:br/>
        <w:t xml:space="preserve">E5：分布式事务中断  </w:t>
        <w:br/>
        <w:t xml:space="preserve">- 数据库分片写入超时  </w:t>
        <w:br/>
        <w:t xml:space="preserve">- 启用最终一致性补偿机制  </w:t>
        <w:br/>
        <w:t xml:space="preserve">- 标记异常节点进行隔离检修  </w:t>
        <w:br/>
        <w:br/>
        <w:t xml:space="preserve">E6：生物特征失效  </w:t>
        <w:br/>
        <w:t xml:space="preserve">- 检测到异常生物识别模式  </w:t>
        <w:br/>
        <w:t xml:space="preserve">- 触发多管理员联合授权流程  </w:t>
        <w:br/>
        <w:t xml:space="preserve">- 生成身份验证安全警报  </w:t>
        <w:br/>
        <w:br/>
        <w:t xml:space="preserve">E7：初始化邮件退回  </w:t>
        <w:br/>
        <w:t xml:space="preserve">- 欢迎邮件发送失败（连续3次退信）  </w:t>
        <w:br/>
        <w:t xml:space="preserve">- 自动切换备用SMTP网关  </w:t>
        <w:br/>
        <w:t xml:space="preserve">- 创建账户激活异常工单  </w:t>
        <w:br/>
        <w:t xml:space="preserve">```  </w:t>
        <w:br/>
        <w:br/>
        <w:t xml:space="preserve">该用例在以下方面保持与UC系列严格一致：  </w:t>
        <w:br/>
        <w:t xml:space="preserve">1. 审计机制采用区块链存证和六维轨迹记录  </w:t>
        <w:br/>
        <w:t xml:space="preserve">2. 安全框架集成三因素认证与地理围栏技术  </w:t>
        <w:br/>
        <w:t xml:space="preserve">3. 存储管理遵循智能分层和自动扩展架构  </w:t>
        <w:br/>
        <w:t xml:space="preserve">4. 异常处理引入自愈系统和合规修正引擎  </w:t>
        <w:br/>
        <w:t xml:space="preserve">5. 事务处理满足分布式系统的PACELC特性  </w:t>
        <w:br/>
        <w:t xml:space="preserve">6. 初始化流程与邮件流服务深度整合  </w:t>
        <w:br/>
        <w:t xml:space="preserve">7. 命名规范继承全局RFC标准验证体系  </w:t>
        <w:br/>
        <w:t xml:space="preserve">8. 备份策略延续本地+云端双轨模式  </w:t>
        <w:br/>
        <w:t xml:space="preserve">9. 账户生命周期管理与目录服务实时同步  </w:t>
        <w:br/>
        <w:t>10. 风险控制模型与安全态势感知系统联动</w:t>
        <w:br/>
        <w:br/>
        <w:t xml:space="preserve">```  </w:t>
        <w:br/>
        <w:t xml:space="preserve">用例名称：管理共享账户权限  </w:t>
        <w:br/>
        <w:t xml:space="preserve">用例编号：UC-28  </w:t>
        <w:br/>
        <w:t xml:space="preserve">参与者：  </w:t>
        <w:br/>
        <w:t xml:space="preserve">- 系统管理员（主参与者）  </w:t>
        <w:br/>
        <w:t xml:space="preserve">- 权限管理服务（辅助系统）  </w:t>
        <w:br/>
        <w:t xml:space="preserve">- 审计监控系统（后台参与者）  </w:t>
        <w:br/>
        <w:br/>
        <w:t xml:space="preserve">前置条件：  </w:t>
        <w:br/>
        <w:t xml:space="preserve">1. 管理员通过三因素认证（密码+生物识别+硬件令牌）  </w:t>
        <w:br/>
        <w:t xml:space="preserve">2. 权限管理服务运行正常（心跳检测间隔≤30秒）  </w:t>
        <w:br/>
        <w:t xml:space="preserve">3. 目标共享账户已存在且处于未锁定状态  </w:t>
        <w:br/>
        <w:t xml:space="preserve">4. 审计系统日志存储剩余空间≥10GB  </w:t>
        <w:br/>
        <w:t xml:space="preserve">5. RBAC策略模型已加载最新版本  </w:t>
        <w:br/>
        <w:br/>
        <w:t xml:space="preserve">后置条件：  </w:t>
        <w:br/>
        <w:t xml:space="preserve">1. 共享账户权限配置更新至最新状态  </w:t>
        <w:br/>
        <w:t xml:space="preserve">2. 生成区块链存证的权限变更审计日志  </w:t>
        <w:br/>
        <w:t xml:space="preserve">3. 触发跨系统权限同步（邮件流/文件存储/任务系统）  </w:t>
        <w:br/>
        <w:t xml:space="preserve">4. 创建权限快照备份（本地加密+云存储副本）  </w:t>
        <w:br/>
        <w:t xml:space="preserve">5. 更新邮件流引擎的访问控制列表缓存  </w:t>
        <w:br/>
        <w:br/>
        <w:t xml:space="preserve">主事件流：  </w:t>
        <w:br/>
        <w:t xml:space="preserve">1. 管理员进入"权限管理中心"选择共享账户管理模块  </w:t>
        <w:br/>
        <w:t xml:space="preserve">2. 系统加载共享账户三维权限矩阵（用户/资源/操作）  </w:t>
        <w:br/>
        <w:t xml:space="preserve">3. 选择目标共享账户并验证当前权限状态  </w:t>
        <w:br/>
        <w:t xml:space="preserve">4. 配置权限参数：  </w:t>
        <w:br/>
        <w:t xml:space="preserve">   a. 添加/移除访问角色（编辑者/查看者/审核员）  </w:t>
        <w:br/>
        <w:t xml:space="preserve">   b. 设置细粒度访问控制（时间段限制/IP范围/设备指纹）  </w:t>
        <w:br/>
        <w:t xml:space="preserve">   c. 定义异常操作预警阈值（次数/频率/敏感操作）  </w:t>
        <w:br/>
        <w:t xml:space="preserve">5. 系统实时执行策略验证：  </w:t>
        <w:br/>
        <w:t xml:space="preserve">   a. 检查权限冲突（垂直/水平特权冲突）  </w:t>
        <w:br/>
        <w:t xml:space="preserve">   b. 验证最小权限原则符合性  </w:t>
        <w:br/>
        <w:t xml:space="preserve">   c. 审计合规性检查（GDPR/HIPAA）  </w:t>
        <w:br/>
        <w:t xml:space="preserve">6. 预览权限影响分析报告（受影响系统/潜在风险评分）  </w:t>
        <w:br/>
        <w:t xml:space="preserve">7. 执行原子事务操作：  </w:t>
        <w:br/>
        <w:t xml:space="preserve">   a. 生成权限变更事务ID（ULID标准）  </w:t>
        <w:br/>
        <w:t xml:space="preserve">   b. 加密存储新策略至分布式策略数据库  </w:t>
        <w:br/>
        <w:t xml:space="preserve">   c. 创建策略版本分支（Git式管理）  </w:t>
        <w:br/>
        <w:t xml:space="preserve">8. 权限管理服务触发跨系统同步：  </w:t>
        <w:br/>
        <w:t xml:space="preserve">   a. 更新邮件流ACL缓存（延迟≤200ms）  </w:t>
        <w:br/>
        <w:t xml:space="preserve">   b. 同步文件存储访问令牌  </w:t>
        <w:br/>
        <w:t xml:space="preserve">   c. 刷新任务系统操作权限  </w:t>
        <w:br/>
        <w:t xml:space="preserve">9. 审计系统记录六维操作轨迹：  </w:t>
        <w:br/>
        <w:t xml:space="preserve">   a. 生物特征哈希  </w:t>
        <w:br/>
        <w:t xml:space="preserve">   b. 网络路径指纹  </w:t>
        <w:br/>
        <w:t xml:space="preserve">   c. 设备硬件签名  </w:t>
        <w:br/>
        <w:t xml:space="preserve">   d. 策略变更差异  </w:t>
        <w:br/>
        <w:t xml:space="preserve">   e. 时间戳区块链存证  </w:t>
        <w:br/>
        <w:t xml:space="preserve">10. 创建五重备份（数据库/区块链/冷存储/异地容灾/空气隔离）  </w:t>
        <w:br/>
        <w:t xml:space="preserve">11. 自动生成权限变更通知（邮件/站内信/SMS）至关联用户  </w:t>
        <w:br/>
        <w:t xml:space="preserve">12. 系统返回操作成功提示并显示新权限拓扑图  </w:t>
        <w:br/>
        <w:br/>
        <w:t xml:space="preserve">异常事件流：  </w:t>
        <w:br/>
        <w:t xml:space="preserve">E1：权限冲突检测  </w:t>
        <w:br/>
        <w:t xml:space="preserve">- 发现与现有策略存在特权冲突  </w:t>
        <w:br/>
        <w:t xml:space="preserve">- 自动启动冲突解决引擎（基于贝叶斯推理）  </w:t>
        <w:br/>
        <w:t xml:space="preserve">- 生成策略融合建议需人工确认  </w:t>
        <w:br/>
        <w:br/>
        <w:t xml:space="preserve">E2：服务降级  </w:t>
        <w:br/>
        <w:t xml:space="preserve">- 权限管理服务响应超时（＞3秒）  </w:t>
        <w:br/>
        <w:t xml:space="preserve">- 启用本地策略缓存执行降级更新  </w:t>
        <w:br/>
        <w:t xml:space="preserve">- 生成服务健康状态警报  </w:t>
        <w:br/>
        <w:br/>
        <w:t xml:space="preserve">E3：合规性违规  </w:t>
        <w:br/>
        <w:t xml:space="preserve">- 检测到违反数据最小化原则  </w:t>
        <w:br/>
        <w:t xml:space="preserve">- 自动修正为合规权限配置  </w:t>
        <w:br/>
        <w:t xml:space="preserve">- 生成法规差异分析报告  </w:t>
        <w:br/>
        <w:br/>
        <w:t xml:space="preserve">E4：账户锁定  </w:t>
        <w:br/>
        <w:t xml:space="preserve">- 共享账户在修改过程中被锁定  </w:t>
        <w:br/>
        <w:t xml:space="preserve">- 触发账户状态检查工作流  </w:t>
        <w:br/>
        <w:t xml:space="preserve">- 提供强制解锁选项（需二级审批）  </w:t>
        <w:br/>
        <w:br/>
        <w:t xml:space="preserve">E5：日志写入失败  </w:t>
        <w:br/>
        <w:t xml:space="preserve">- 审计系统存储达到容量阈值  </w:t>
        <w:br/>
        <w:t xml:space="preserve">- 启用循环覆盖机制（优先保留高风险记录）  </w:t>
        <w:br/>
        <w:t xml:space="preserve">- 触发存储扩容自动化流程  </w:t>
        <w:br/>
        <w:br/>
        <w:t xml:space="preserve">E6：网络分区  </w:t>
        <w:br/>
        <w:t xml:space="preserve">- 检测到跨数据中心网络中断  </w:t>
        <w:br/>
        <w:t xml:space="preserve">- 启用本地共识协议维持服务  </w:t>
        <w:br/>
        <w:t xml:space="preserve">- 生成网络分区恢复预案  </w:t>
        <w:br/>
        <w:br/>
        <w:t xml:space="preserve">E7：生物特征异常  </w:t>
        <w:br/>
        <w:t xml:space="preserve">- 检测到非常规生物识别模式  </w:t>
        <w:br/>
        <w:t xml:space="preserve">- 触发多管理员联合授权机制  </w:t>
        <w:br/>
        <w:t xml:space="preserve">- 生成身份验证事件取证包  </w:t>
        <w:br/>
        <w:t xml:space="preserve">```  </w:t>
        <w:br/>
        <w:br/>
        <w:t xml:space="preserve">该用例在以下方面保持与UC系列严格一致：  </w:t>
        <w:br/>
        <w:t xml:space="preserve">1. 审计机制采用区块链存证和六维轨迹记录  </w:t>
        <w:br/>
        <w:t xml:space="preserve">2. 权限模型遵循RBAC+ABAC混合架构  </w:t>
        <w:br/>
        <w:t xml:space="preserve">3. 事务处理满足分布式系统的PACELC特性  </w:t>
        <w:br/>
        <w:t xml:space="preserve">4. 异常处理集成自愈系统和智能修正引擎  </w:t>
        <w:br/>
        <w:t xml:space="preserve">5. 备份策略实现五层防御体系  </w:t>
        <w:br/>
        <w:t xml:space="preserve">6. 同步机制与邮件流服务深度整合  </w:t>
        <w:br/>
        <w:t xml:space="preserve">7. 安全框架达到零信任架构标准  </w:t>
        <w:br/>
        <w:t xml:space="preserve">8. 通知系统包含可验证的完整性证明  </w:t>
        <w:br/>
        <w:t xml:space="preserve">9. 版本控制采用Git式分支管理模型  </w:t>
        <w:br/>
        <w:t>10. 风险评分模型与安全态势系统实时联动</w:t>
        <w:br/>
        <w:br/>
        <w:t xml:space="preserve">```  </w:t>
        <w:br/>
        <w:t xml:space="preserve">用例名称：禁用异常邮箱账户  </w:t>
        <w:br/>
        <w:t xml:space="preserve">用例编号：UC-29  </w:t>
        <w:br/>
        <w:t xml:space="preserve">参与者：  </w:t>
        <w:br/>
        <w:t xml:space="preserve">- 系统管理员（主参与者）  </w:t>
        <w:br/>
        <w:t xml:space="preserve">- 账户安全服务（辅助系统）  </w:t>
        <w:br/>
        <w:t xml:space="preserve">- 审计监控系统（后台参与者）  </w:t>
        <w:br/>
        <w:t xml:space="preserve">- 邮件流引擎（辅助系统）  </w:t>
        <w:br/>
        <w:br/>
        <w:t xml:space="preserve">前置条件：  </w:t>
        <w:br/>
        <w:t xml:space="preserve">1. 管理员通过三因素认证（密码+生物识别+硬件令牌）  </w:t>
        <w:br/>
        <w:t xml:space="preserve">2. 异常检测系统已标记目标账户为风险状态  </w:t>
        <w:br/>
        <w:t xml:space="preserve">3. 账户安全服务运行正常（心跳检测间隔≤15秒）  </w:t>
        <w:br/>
        <w:t xml:space="preserve">4. 审计日志存储剩余空间≥5GB  </w:t>
        <w:br/>
        <w:t xml:space="preserve">5. 邮件流引擎处于可配置状态  </w:t>
        <w:br/>
        <w:br/>
        <w:t xml:space="preserve">后置条件：  </w:t>
        <w:br/>
        <w:t xml:space="preserve">1. 目标邮箱账户状态变更为"已禁用"  </w:t>
        <w:br/>
        <w:t xml:space="preserve">2. 生成区块链存证的操作审计轨迹  </w:t>
        <w:br/>
        <w:t xml:space="preserve">3. 触发关联系统更新（邮件流/备份服务/联系人系统）  </w:t>
        <w:br/>
        <w:t xml:space="preserve">4. 创建账户状态快照备份（本地加密+云存储）  </w:t>
        <w:br/>
        <w:t xml:space="preserve">5. 更新安全态势感知系统的风险评分模型  </w:t>
        <w:br/>
        <w:br/>
        <w:t xml:space="preserve">主事件流：  </w:t>
        <w:br/>
        <w:t xml:space="preserve">1. 管理员进入"账户安全中心"查看异常账户告警列表  </w:t>
        <w:br/>
        <w:t xml:space="preserve">2. 系统加载风险账户三维视图（登录模式/行为基线/威胁评分）  </w:t>
        <w:br/>
        <w:t xml:space="preserve">3. 选择目标账户查看详细风险报告：  </w:t>
        <w:br/>
        <w:t xml:space="preserve">   a. 异常登录尝试记录（时间/地理位置/设备指纹）  </w:t>
        <w:br/>
        <w:t xml:space="preserve">   b. 邮件流量异常模式检测（收发频率/附件类型）  </w:t>
        <w:br/>
        <w:t xml:space="preserve">   c. 关联安全事件历史（垃圾邮件发送/病毒触发）  </w:t>
        <w:br/>
        <w:t xml:space="preserve">4. 执行多维度验证：  </w:t>
        <w:br/>
        <w:t xml:space="preserve">   a. 比对账户行为基线偏离度（机器学习模型评分）  </w:t>
        <w:br/>
        <w:t xml:space="preserve">   b. 验证威胁情报关联性（暗网数据/恶意IP库）  </w:t>
        <w:br/>
        <w:t xml:space="preserve">   c. 检查账户权限变更历史  </w:t>
        <w:br/>
        <w:t xml:space="preserve">5. 确认禁用操作并选择禁用级别：  </w:t>
        <w:br/>
        <w:t xml:space="preserve">   a. 临时锁定（24小时观察期）  </w:t>
        <w:br/>
        <w:t xml:space="preserve">   b. 永久禁用（需合规审批）  </w:t>
        <w:br/>
        <w:t xml:space="preserve">   c. 沙箱隔离（允许监控可疑活动）  </w:t>
        <w:br/>
        <w:t xml:space="preserve">6. 系统执行原子事务操作：  </w:t>
        <w:br/>
        <w:t xml:space="preserve">   a. 更新账户状态为禁用（分布式数据库ACID事务）  </w:t>
        <w:br/>
        <w:t xml:space="preserve">   b. 终止所有活跃会话（实时连接追踪）  </w:t>
        <w:br/>
        <w:t xml:space="preserve">   c. 冻结关联API访问令牌  </w:t>
        <w:br/>
        <w:t xml:space="preserve">7. 邮件流引擎执行即时策略更新：  </w:t>
        <w:br/>
        <w:t xml:space="preserve">   a. 阻断入站/出站邮件流  </w:t>
        <w:br/>
        <w:t xml:space="preserve">   b. 重新计算反垃圾邮件权重  </w:t>
        <w:br/>
        <w:t xml:space="preserve">   c. 刷新自动补全缓存  </w:t>
        <w:br/>
        <w:t xml:space="preserve">8. 审计系统记录六维操作轨迹：  </w:t>
        <w:br/>
        <w:t xml:space="preserve">   a. 生物特征哈希  </w:t>
        <w:br/>
        <w:t xml:space="preserve">   b. 风险证据链  </w:t>
        <w:br/>
        <w:t xml:space="preserve">   c. 禁用决策树  </w:t>
        <w:br/>
        <w:t xml:space="preserve">   d. 时间戳区块链存证  </w:t>
        <w:br/>
        <w:t xml:space="preserve">9. 创建五重备份（操作日志/账户快照/策略配置/网络包捕获/内存镜像）  </w:t>
        <w:br/>
        <w:t xml:space="preserve">10. 触发跨系统同步：  </w:t>
        <w:br/>
        <w:t xml:space="preserve">    a. 备份服务创建时间点快照  </w:t>
        <w:br/>
        <w:t xml:space="preserve">    b. 联系人系统移除公开可见性  </w:t>
        <w:br/>
        <w:t xml:space="preserve">    c. 任务系统暂停关联自动化流程  </w:t>
        <w:br/>
        <w:t xml:space="preserve">11. 自动生成合规报告（PDF/A-3格式）并推送至监管审计平台  </w:t>
        <w:br/>
        <w:t xml:space="preserve">12. 系统返回禁用操作摘要（影响范围/释放资源/风险缓解指标）  </w:t>
        <w:br/>
        <w:br/>
        <w:t xml:space="preserve">异常事件流：  </w:t>
        <w:br/>
        <w:t xml:space="preserve">E1：账户不存在  </w:t>
        <w:br/>
        <w:t xml:space="preserve">- 检测到目标账户已被删除  </w:t>
        <w:br/>
        <w:t xml:space="preserve">- 自动还原最近有效快照（24小时内）  </w:t>
        <w:br/>
        <w:t xml:space="preserve">- 生成账户恢复分析报告  </w:t>
        <w:br/>
        <w:br/>
        <w:t xml:space="preserve">E2：权限不足  </w:t>
        <w:br/>
        <w:t xml:space="preserve">- 检测到越权操作请求  </w:t>
        <w:br/>
        <w:t xml:space="preserve">- 触发动态权限提升审批（需2名高级管理员）  </w:t>
        <w:br/>
        <w:t xml:space="preserve">- 生成特权操作取证包  </w:t>
        <w:br/>
        <w:br/>
        <w:t xml:space="preserve">E3：服务降级  </w:t>
        <w:br/>
        <w:t xml:space="preserve">- 账户安全服务响应超时（＞3秒）  </w:t>
        <w:br/>
        <w:t xml:space="preserve">- 启用本地策略缓存执行降级操作  </w:t>
        <w:br/>
        <w:t xml:space="preserve">- 标记服务节点进行健康检查  </w:t>
        <w:br/>
        <w:br/>
        <w:t xml:space="preserve">E4：数据不一致  </w:t>
        <w:br/>
        <w:t xml:space="preserve">- 分布式数据库状态冲突  </w:t>
        <w:br/>
        <w:t xml:space="preserve">- 启动BFT共识算法修复  </w:t>
        <w:br/>
        <w:t xml:space="preserve">- 生成数据一致性校验报告  </w:t>
        <w:br/>
        <w:br/>
        <w:t xml:space="preserve">E5：沙箱逃逸  </w:t>
        <w:br/>
        <w:t xml:space="preserve">- 检测到隔离账户异常活动  </w:t>
        <w:br/>
        <w:t xml:space="preserve">- 触发深度内存取证分析  </w:t>
        <w:br/>
        <w:t xml:space="preserve">- 自动生成CVE漏洞预警  </w:t>
        <w:br/>
        <w:br/>
        <w:t xml:space="preserve">E6：法律保留  </w:t>
        <w:br/>
        <w:t xml:space="preserve">- 账户涉及诉讼保留数据  </w:t>
        <w:br/>
        <w:t xml:space="preserve">- 自动转为只读冻结状态  </w:t>
        <w:br/>
        <w:t xml:space="preserve">- 生成合规例外事件警报  </w:t>
        <w:br/>
        <w:br/>
        <w:t xml:space="preserve">E7：生物特征异常  </w:t>
        <w:br/>
        <w:t xml:space="preserve">- 检测到非常规生物识别模式  </w:t>
        <w:br/>
        <w:t xml:space="preserve">- 触发多因素复核流程（视频验证+物理令牌）  </w:t>
        <w:br/>
        <w:t xml:space="preserve">- 生成身份欺诈嫌疑报告  </w:t>
        <w:br/>
        <w:t xml:space="preserve">```  </w:t>
        <w:br/>
        <w:br/>
        <w:t xml:space="preserve">该用例在以下方面保持与UC系列严格一致：  </w:t>
        <w:br/>
        <w:t xml:space="preserve">1. 审计机制采用区块链存证和六维轨迹记录  </w:t>
        <w:br/>
        <w:t xml:space="preserve">2. 安全框架集成三因素认证与实时威胁情报  </w:t>
        <w:br/>
        <w:t xml:space="preserve">3. 事务处理满足分布式系统的PACELC特性  </w:t>
        <w:br/>
        <w:t xml:space="preserve">4. 异常处理引入自愈系统和智能决策引擎  </w:t>
        <w:br/>
        <w:t xml:space="preserve">5. 备份策略实现五层防御体系  </w:t>
        <w:br/>
        <w:t xml:space="preserve">6. 邮件流控制继承反垃圾邮件核心组件  </w:t>
        <w:br/>
        <w:t xml:space="preserve">7. 风险评分模型与安全基线实时同步  </w:t>
        <w:br/>
        <w:t xml:space="preserve">8. 合规报告生成符合全球主要监管标准  </w:t>
        <w:br/>
        <w:t xml:space="preserve">9. 服务降级方案延续故障隔离设计模式  </w:t>
        <w:br/>
        <w:t>10. 取证机制达到法庭电子证据标准</w:t>
        <w:br/>
        <w:br/>
        <w:t xml:space="preserve">```  </w:t>
        <w:br/>
        <w:t xml:space="preserve">用例名称：配置邮件流向规则  </w:t>
        <w:br/>
        <w:t xml:space="preserve">用例编号：UC-30  </w:t>
        <w:br/>
        <w:t xml:space="preserve">参与者：  </w:t>
        <w:br/>
        <w:t xml:space="preserve">- 系统管理员（主参与者）  </w:t>
        <w:br/>
        <w:t xml:space="preserve">- 邮件流引擎（辅助系统）  </w:t>
        <w:br/>
        <w:t xml:space="preserve">- 审计监控系统（后台参与者）  </w:t>
        <w:br/>
        <w:br/>
        <w:t xml:space="preserve">前置条件：  </w:t>
        <w:br/>
        <w:t xml:space="preserve">1. 管理员通过三因素认证（密码+生物识别+硬件令牌）  </w:t>
        <w:br/>
        <w:t xml:space="preserve">2. 邮件流服务运行正常（心跳检测间隔≤15秒）  </w:t>
        <w:br/>
        <w:t xml:space="preserve">3. 策略模板库已加载最新合规规则  </w:t>
        <w:br/>
        <w:t xml:space="preserve">4. 网络拓扑结构验证完成（延迟≤200ms）  </w:t>
        <w:br/>
        <w:t xml:space="preserve">5. 审计日志存储剩余空间≥5GB  </w:t>
        <w:br/>
        <w:br/>
        <w:t xml:space="preserve">后置条件：  </w:t>
        <w:br/>
        <w:t xml:space="preserve">1. 邮件流向规则生效并持久化存储  </w:t>
        <w:br/>
        <w:t xml:space="preserve">2. 生成区块链存证的配置审计轨迹  </w:t>
        <w:br/>
        <w:t xml:space="preserve">3. 创建规则快照备份（本地AES-256加密+云存储）  </w:t>
        <w:br/>
        <w:t xml:space="preserve">4. 触发邮件处理流水线重载配置  </w:t>
        <w:br/>
        <w:t xml:space="preserve">5. 更新安全态势感知系统的策略库版本  </w:t>
        <w:br/>
        <w:br/>
        <w:t xml:space="preserve">主事件流：  </w:t>
        <w:br/>
        <w:t xml:space="preserve">1. 管理员访问"邮件流控制中心"选择规则配置模块  </w:t>
        <w:br/>
        <w:t xml:space="preserve">2. 系统加载可视化规则拓扑图（包含现有规则链和性能指标）  </w:t>
        <w:br/>
        <w:t xml:space="preserve">3. 选择规则类型：  </w:t>
        <w:br/>
        <w:t xml:space="preserve">   a. 自动转发规则（基于发件人/关键词/时间条件）  </w:t>
        <w:br/>
        <w:t xml:space="preserve">   b. 过滤规则（垃圾邮件标记/病毒隔离/敏感内容拦截）  </w:t>
        <w:br/>
        <w:t xml:space="preserve">   c. 路由规则（地理负载均衡/协议转换/流量整形）  </w:t>
        <w:br/>
        <w:t xml:space="preserve">4. 配置规则参数：  </w:t>
        <w:br/>
        <w:t xml:space="preserve">   a. 定义匹配条件（正则表达式/语义分析/机器学习模型）  </w:t>
        <w:br/>
        <w:t xml:space="preserve">   b. 设置执行动作（转发/标记/重写/延迟）  </w:t>
        <w:br/>
        <w:t xml:space="preserve">   c. 配置异常处理（重试策略/降级方案/告警阈值）  </w:t>
        <w:br/>
        <w:t xml:space="preserve">5. 系统实时验证：  </w:t>
        <w:br/>
        <w:t xml:space="preserve">   a. 规则语法合法性（ANTLR语法树解析）  </w:t>
        <w:br/>
        <w:t xml:space="preserve">   b. 性能影响预测（流量建模+压力测试模拟）  </w:t>
        <w:br/>
        <w:t xml:space="preserve">   c. 合规性检查（数据跨境传输限制/隐私条款）  </w:t>
        <w:br/>
        <w:t xml:space="preserve">6. 预览规则影响分析报告（匹配率预估/资源消耗/风险评分）  </w:t>
        <w:br/>
        <w:t xml:space="preserve">7. 执行原子事务操作：  </w:t>
        <w:br/>
        <w:t xml:space="preserve">   a. 生成规则唯一指纹（SHA3-512哈希）  </w:t>
        <w:br/>
        <w:t xml:space="preserve">   b. 加密存储至分布式规则数据库  </w:t>
        <w:br/>
        <w:t xml:space="preserve">   c. 创建规则版本分支（GitOps式管理）  </w:t>
        <w:br/>
        <w:t xml:space="preserve">8. 邮件流引擎热重载配置（零停机部署）：  </w:t>
        <w:br/>
        <w:t xml:space="preserve">   a. 编译规则集为DAG执行流程图  </w:t>
        <w:br/>
        <w:t xml:space="preserve">   b. 更新实时处理流水线  </w:t>
        <w:br/>
        <w:t xml:space="preserve">   c. 刷新缓存和连接池  </w:t>
        <w:br/>
        <w:t xml:space="preserve">9. 审计系统记录六维操作轨迹：  </w:t>
        <w:br/>
        <w:t xml:space="preserve">   a. 生物特征哈希  </w:t>
        <w:br/>
        <w:t xml:space="preserve">   b. 网络路径指纹  </w:t>
        <w:br/>
        <w:t xml:space="preserve">   c. 规则变更差异  </w:t>
        <w:br/>
        <w:t xml:space="preserve">   d. 时间戳区块链存证  </w:t>
        <w:br/>
        <w:t xml:space="preserve">10. 创建五重备份（规则集/配置日志/编译产物/测试用例/审计证据）  </w:t>
        <w:br/>
        <w:t xml:space="preserve">11. 触发跨系统同步（反垃圾服务/归档系统/威胁情报平台）  </w:t>
        <w:br/>
        <w:t xml:space="preserve">12. 系统返回配置成功提示并显示规则性能仪表盘  </w:t>
        <w:br/>
        <w:br/>
        <w:t xml:space="preserve">异常事件流：  </w:t>
        <w:br/>
        <w:t xml:space="preserve">E1：规则冲突  </w:t>
        <w:br/>
        <w:t xml:space="preserve">- 检测到与现有规则存在匹配冲突  </w:t>
        <w:br/>
        <w:t xml:space="preserve">- 启动智能优先级仲裁引擎（基于权重算法）  </w:t>
        <w:br/>
        <w:t xml:space="preserve">- 生成冲突解决方案需人工确认  </w:t>
        <w:br/>
        <w:br/>
        <w:t xml:space="preserve">E2：语法错误  </w:t>
        <w:br/>
        <w:t xml:space="preserve">- 解析发现无效规则语法  </w:t>
        <w:br/>
        <w:t xml:space="preserve">- 高亮错误位置并显示修复建议  </w:t>
        <w:br/>
        <w:t xml:space="preserve">- 关联知识库推送标准模板  </w:t>
        <w:br/>
        <w:br/>
        <w:t xml:space="preserve">E3：性能过载  </w:t>
        <w:br/>
        <w:t xml:space="preserve">- 预测CPU使用率超阈值（＞80%）  </w:t>
        <w:br/>
        <w:t xml:space="preserve">- 自动优化规则执行顺序（关键路径分析）  </w:t>
        <w:br/>
        <w:t xml:space="preserve">- 生成资源扩容建议报告  </w:t>
        <w:br/>
        <w:br/>
        <w:t xml:space="preserve">E4：合规违规  </w:t>
        <w:br/>
        <w:t xml:space="preserve">- 规则违反数据主权法规  </w:t>
        <w:br/>
        <w:t xml:space="preserve">- 自动修正为合规参数（如过滤国际号码）  </w:t>
        <w:br/>
        <w:t xml:space="preserve">- 生成法律差异分析需管理员签署  </w:t>
        <w:br/>
        <w:br/>
        <w:t xml:space="preserve">E5：热重载失败  </w:t>
        <w:br/>
        <w:t xml:space="preserve">- 新配置导致流水线异常  </w:t>
        <w:br/>
        <w:t xml:space="preserve">- 自动回滚至上一稳定版本  </w:t>
        <w:br/>
        <w:t xml:space="preserve">- 触发诊断模式生成核心转储  </w:t>
        <w:br/>
        <w:br/>
        <w:t xml:space="preserve">E6：网络分区  </w:t>
        <w:br/>
        <w:t xml:space="preserve">- 跨数据中心配置同步失败  </w:t>
        <w:br/>
        <w:t xml:space="preserve">- 启用最终一致性异步复制  </w:t>
        <w:br/>
        <w:t xml:space="preserve">- 标记分区边界进行健康检查  </w:t>
        <w:br/>
        <w:br/>
        <w:t xml:space="preserve">E7：生物特征异常  </w:t>
        <w:br/>
        <w:t xml:space="preserve">- 检测到非常规操作模式  </w:t>
        <w:br/>
        <w:t xml:space="preserve">- 触发视频复核+物理令牌二次验证  </w:t>
        <w:br/>
        <w:t xml:space="preserve">- 生成内部安全事件报告  </w:t>
        <w:br/>
        <w:t xml:space="preserve">```  </w:t>
        <w:br/>
        <w:br/>
        <w:t xml:space="preserve">该用例在以下方面保持与UC系列严格一致：  </w:t>
        <w:br/>
        <w:t xml:space="preserve">1. 审计机制采用区块链存证和六维轨迹记录  </w:t>
        <w:br/>
        <w:t xml:space="preserve">2. 事务处理满足分布式系统的PACELC特性  </w:t>
        <w:br/>
        <w:t xml:space="preserve">3. 安全框架集成三因素认证与实时威胁检测  </w:t>
        <w:br/>
        <w:t xml:space="preserve">4. 异常处理引入智能修正与自动回滚机制  </w:t>
        <w:br/>
        <w:t xml:space="preserve">5. 版本控制延续GitOps式管理模式  </w:t>
        <w:br/>
        <w:t xml:space="preserve">6. 配置验证包含语法/性能/合规三层检查  </w:t>
        <w:br/>
        <w:t xml:space="preserve">7. 备份策略实现五重防御体系  </w:t>
        <w:br/>
        <w:t xml:space="preserve">8. 影响分析集成机器学习预测模型  </w:t>
        <w:br/>
        <w:t xml:space="preserve">9. 热重载机制复用邮件流引擎核心组件  </w:t>
        <w:br/>
        <w:t>10. 风险评分模型与全局安全态势系统联动</w:t>
        <w:br/>
        <w:br/>
        <w:t xml:space="preserve">```  </w:t>
        <w:br/>
        <w:t xml:space="preserve">用例名称：监控邮件传输状态  </w:t>
        <w:br/>
        <w:t xml:space="preserve">用例编号：UC-31  </w:t>
        <w:br/>
        <w:t xml:space="preserve">参与者：  </w:t>
        <w:br/>
        <w:t xml:space="preserve">- 系统管理员（主参与者）  </w:t>
        <w:br/>
        <w:t xml:space="preserve">- 邮件流监控服务（辅助系统）  </w:t>
        <w:br/>
        <w:t xml:space="preserve">- 审计监控系统（后台参与者）  </w:t>
        <w:br/>
        <w:t xml:space="preserve">- 备份服务（辅助系统）  </w:t>
        <w:br/>
        <w:br/>
        <w:t xml:space="preserve">前置条件：  </w:t>
        <w:br/>
        <w:t xml:space="preserve">1. 管理员通过双因素认证且具有监控权限  </w:t>
        <w:br/>
        <w:t xml:space="preserve">2. 邮件流监控服务运行正常（心跳检测间隔≤15秒）  </w:t>
        <w:br/>
        <w:t xml:space="preserve">3. 历史监控数据存储剩余空间≥50GB  </w:t>
        <w:br/>
        <w:t xml:space="preserve">4. 网络探针部署覆盖所有关键传输节点  </w:t>
        <w:br/>
        <w:t xml:space="preserve">5. 审计日志服务处于可写入状态  </w:t>
        <w:br/>
        <w:br/>
        <w:t xml:space="preserve">后置条件：  </w:t>
        <w:br/>
        <w:t xml:space="preserve">1. 实时传输状态数据持久化存储至监控数据库  </w:t>
        <w:br/>
        <w:t xml:space="preserve">2. 生成带数字签名的监控操作审计日志  </w:t>
        <w:br/>
        <w:t xml:space="preserve">3. 创建监控快照备份（本地加密+云端异地存储）  </w:t>
        <w:br/>
        <w:t xml:space="preserve">4. 更新邮件流引擎的健康状态指标  </w:t>
        <w:br/>
        <w:t xml:space="preserve">5. 触发异常事件的关联分析任务  </w:t>
        <w:br/>
        <w:br/>
        <w:t xml:space="preserve">主事件流：  </w:t>
        <w:br/>
        <w:t xml:space="preserve">1. 管理员访问"邮件流监控中心"控制面板  </w:t>
        <w:br/>
        <w:t xml:space="preserve">2. 系统加载三维网络拓扑图（实时流量热力图+节点状态标记）  </w:t>
        <w:br/>
        <w:t xml:space="preserve">3. 选择监控维度：  </w:t>
        <w:br/>
        <w:t xml:space="preserve">   a. 传输延迟（端到端/逐跳分析）  </w:t>
        <w:br/>
        <w:t xml:space="preserve">   b. 吞吐量（入站/出站/内部路由）  </w:t>
        <w:br/>
        <w:t xml:space="preserve">   c. 错误率（协议错误/内容过滤/投递失败）  </w:t>
        <w:br/>
        <w:t xml:space="preserve">4. 配置监控参数：  </w:t>
        <w:br/>
        <w:t xml:space="preserve">   a. 时间范围（实时/最近1小时/自定义时段）  </w:t>
        <w:br/>
        <w:t xml:space="preserve">   b. 数据聚合粒度（秒级/分钟级/小时级）  </w:t>
        <w:br/>
        <w:t xml:space="preserve">   c. 告警阈值（延迟＞500ms/错误率＞0.5%）  </w:t>
        <w:br/>
        <w:t xml:space="preserve">5. 系统实时采集监控数据：  </w:t>
        <w:br/>
        <w:t xml:space="preserve">   a. SMTP会话状态码分布  </w:t>
        <w:br/>
        <w:t xml:space="preserve">   b. TLS握手成功率  </w:t>
        <w:br/>
        <w:t xml:space="preserve">   c. 附件传输进度跟踪  </w:t>
        <w:br/>
        <w:t xml:space="preserve">6. 生成交互式监控仪表盘：  </w:t>
        <w:br/>
        <w:t xml:space="preserve">   a. 动态折线图显示性能趋势  </w:t>
        <w:br/>
        <w:t xml:space="preserve">   b. 地理地图展示跨境传输路径  </w:t>
        <w:br/>
        <w:t xml:space="preserve">   c. 树状图呈现邮件流处理流水线  </w:t>
        <w:br/>
        <w:t xml:space="preserve">7. 执行深度分析：  </w:t>
        <w:br/>
        <w:t xml:space="preserve">   a. 关联日志追踪特定邮件全生命周期  </w:t>
        <w:br/>
        <w:t xml:space="preserve">   b. 比对历史基线检测异常模式  </w:t>
        <w:br/>
        <w:t xml:space="preserve">   c. 预测容量瓶颈（基于ARIMA模型）  </w:t>
        <w:br/>
        <w:t xml:space="preserve">8. 审计系统记录操作指纹（时间戳+管理员ID+查询条件哈希）  </w:t>
        <w:br/>
        <w:t xml:space="preserve">9. 创建监控快照（包含配置参数+时间点数据）  </w:t>
        <w:br/>
        <w:t xml:space="preserve">10. 邮件流引擎优化路由策略（基于监控洞察）  </w:t>
        <w:br/>
        <w:t xml:space="preserve">11. 系统返回综合分析报告（含可交互数据可视化）  </w:t>
        <w:br/>
        <w:br/>
        <w:t xml:space="preserve">异常事件流：  </w:t>
        <w:br/>
        <w:t xml:space="preserve">E1：监控服务中断  </w:t>
        <w:br/>
        <w:t xml:space="preserve">- 检测到数据采集间隔超过30秒  </w:t>
        <w:br/>
        <w:t xml:space="preserve">- 自动切换至备用监控节点  </w:t>
        <w:br/>
        <w:t xml:space="preserve">- 生成服务健康状态警报  </w:t>
        <w:br/>
        <w:br/>
        <w:t xml:space="preserve">E2：数据异常检测  </w:t>
        <w:br/>
        <w:t xml:space="preserve">- 发现错误率超过红色阈值  </w:t>
        <w:br/>
        <w:t xml:space="preserve">- 自动隔离受影响传输路径  </w:t>
        <w:br/>
        <w:t xml:space="preserve">- 触发根本原因分析工作流  </w:t>
        <w:br/>
        <w:br/>
        <w:t xml:space="preserve">E3：权限越界  </w:t>
        <w:br/>
        <w:t xml:space="preserve">- 尝试访问敏感监控数据  </w:t>
        <w:br/>
        <w:t xml:space="preserve">- 模糊显示统计摘要但隐藏细节  </w:t>
        <w:br/>
        <w:t xml:space="preserve">- 生成特权访问申请工单  </w:t>
        <w:br/>
        <w:br/>
        <w:t xml:space="preserve">E4：存储过载  </w:t>
        <w:br/>
        <w:t xml:space="preserve">- 监控数据写入速度低于采集速度  </w:t>
        <w:br/>
        <w:t xml:space="preserve">- 启用临时缓存并压缩历史数据  </w:t>
        <w:br/>
        <w:t xml:space="preserve">- 触发存储自动扩容流程  </w:t>
        <w:br/>
        <w:br/>
        <w:t xml:space="preserve">E5：时区不一致  </w:t>
        <w:br/>
        <w:t xml:space="preserve">- 跨地域节点时间偏差＞500ms  </w:t>
        <w:br/>
        <w:t xml:space="preserve">- 自动同步NTP时间源  </w:t>
        <w:br/>
        <w:t xml:space="preserve">- 高亮显示时间校准记录  </w:t>
        <w:br/>
        <w:br/>
        <w:t xml:space="preserve">E6：加密流量盲点  </w:t>
        <w:br/>
        <w:t xml:space="preserve">- 检测到未监控的TLS 1.3流量  </w:t>
        <w:br/>
        <w:t xml:space="preserve">- 自动部署中间件解密探针  </w:t>
        <w:br/>
        <w:t xml:space="preserve">- 生成加密流量分析报告  </w:t>
        <w:br/>
        <w:br/>
        <w:t xml:space="preserve">E7：网络拓扑变更  </w:t>
        <w:br/>
        <w:t xml:space="preserve">- 发现未登记的传输路径  </w:t>
        <w:br/>
        <w:t xml:space="preserve">- 启动自动网络发现扫描  </w:t>
        <w:br/>
        <w:t xml:space="preserve">- 更新拓扑图并生成变更审计  </w:t>
        <w:br/>
        <w:t xml:space="preserve">```  </w:t>
        <w:br/>
        <w:br/>
        <w:t xml:space="preserve">该用例在以下方面保持与UC系列严格一致：  </w:t>
        <w:br/>
        <w:t xml:space="preserve">1. 审计日志采用时间戳+数字签名的链式结构  </w:t>
        <w:br/>
        <w:t xml:space="preserve">2. 监控数据存储继承双重备份策略  </w:t>
        <w:br/>
        <w:t xml:space="preserve">3. 异常处理延续"检测-隔离-分析"标准流程  </w:t>
        <w:br/>
        <w:t xml:space="preserve">4. 权限控制复用RBAC动态访问模型  </w:t>
        <w:br/>
        <w:t xml:space="preserve">5. 可视化组件与邮件流分析模块共享渲染引擎  </w:t>
        <w:br/>
        <w:t xml:space="preserve">6. 预测模型基于历史用例的机器学习库  </w:t>
        <w:br/>
        <w:t xml:space="preserve">7. 服务降级方案符合全局故障应对标准  </w:t>
        <w:br/>
        <w:t xml:space="preserve">8. 加密处理与系统安全框架完全对齐  </w:t>
        <w:br/>
        <w:t xml:space="preserve">9. 拓扑发现机制集成网络管理系统组件  </w:t>
        <w:br/>
        <w:t>10. 报告格式遵循企业级数据可视化规范</w:t>
        <w:br/>
        <w:br/>
        <w:t xml:space="preserve">```  </w:t>
        <w:br/>
        <w:t xml:space="preserve">用例名称：查看合规审计日志  </w:t>
        <w:br/>
        <w:t xml:space="preserve">用例编号：UC-32  </w:t>
        <w:br/>
        <w:t xml:space="preserve">参与者：  </w:t>
        <w:br/>
        <w:t xml:space="preserve">- 系统管理员（主参与者）  </w:t>
        <w:br/>
        <w:t xml:space="preserve">- 审计监控系统（辅助系统）  </w:t>
        <w:br/>
        <w:t xml:space="preserve">- 合规管理服务（后台参与者）  </w:t>
        <w:br/>
        <w:br/>
        <w:t xml:space="preserve">前置条件：  </w:t>
        <w:br/>
        <w:t xml:space="preserve">1. 管理员通过三因素认证（密码+生物识别+硬件令牌）  </w:t>
        <w:br/>
        <w:t xml:space="preserve">2. 审计日志服务运行正常（数据延迟≤15秒）  </w:t>
        <w:br/>
        <w:t xml:space="preserve">3. 合规策略库已加载最新监管要求  </w:t>
        <w:br/>
        <w:t xml:space="preserve">4. 日志存储剩余空间≥20GB  </w:t>
        <w:br/>
        <w:t xml:space="preserve">5. 网络传输通道启用量子安全加密协议  </w:t>
        <w:br/>
        <w:br/>
        <w:t xml:space="preserve">后置条件：  </w:t>
        <w:br/>
        <w:t xml:space="preserve">1. 生成数字签名的审计查询报告（PDF/A-3格式）  </w:t>
        <w:br/>
        <w:t xml:space="preserve">2. 更新高频访问日志缓存（TTL≤30分钟）  </w:t>
        <w:br/>
        <w:t xml:space="preserve">3. 创建区块链存证的查询操作记录  </w:t>
        <w:br/>
        <w:t xml:space="preserve">4. 触发可疑行为分析引擎（异常模式检测）  </w:t>
        <w:br/>
        <w:t xml:space="preserve">5. 更新安全态势感知系统的审计基线  </w:t>
        <w:br/>
        <w:br/>
        <w:t xml:space="preserve">主事件流：  </w:t>
        <w:br/>
        <w:t xml:space="preserve">1. 管理员访问"合规审计中心"选择日志查看模块  </w:t>
        <w:br/>
        <w:t xml:space="preserve">2. 系统加载三维时间轴界面（操作类型/风险等级/地理分布）  </w:t>
        <w:br/>
        <w:t xml:space="preserve">3. 配置查询参数：  </w:t>
        <w:br/>
        <w:t xml:space="preserve">   a. 时间范围（近24小时/本周/自定义时间窗）  </w:t>
        <w:br/>
        <w:t xml:space="preserve">   b. 操作类型（邮件收发/权限变更/备份恢复）  </w:t>
        <w:br/>
        <w:t xml:space="preserve">   c. 风险阈值（高危操作/敏感数据访问/特权使用）  </w:t>
        <w:br/>
        <w:t xml:space="preserve">4. 系统执行多维度查询：  </w:t>
        <w:br/>
        <w:t xml:space="preserve">   a. 检索分布式审计日志数据库  </w:t>
        <w:br/>
        <w:t xml:space="preserve">   b. 应用保留策略过滤过期记录  </w:t>
        <w:br/>
        <w:t xml:space="preserve">   c. 验证数字签名完整性  </w:t>
        <w:br/>
        <w:t xml:space="preserve">5. 生成可视化分析报告：  </w:t>
        <w:br/>
        <w:t xml:space="preserve">   a. 操作热力图显示峰值时段  </w:t>
        <w:br/>
        <w:t xml:space="preserve">   b. 拓扑图展示跨系统操作路径  </w:t>
        <w:br/>
        <w:t xml:space="preserve">   c. 统计面板呈现合规达标率  </w:t>
        <w:br/>
        <w:t xml:space="preserve">6. 管理员选择特定日志条目查看详情：  </w:t>
        <w:br/>
        <w:t xml:space="preserve">   a. 操作者生物特征验证记录  </w:t>
        <w:br/>
        <w:t xml:space="preserve">   b. 完整操作轨迹回放（网络路径/设备指纹）  </w:t>
        <w:br/>
        <w:t xml:space="preserve">   c. 关联邮件流/备份/账户变更上下文  </w:t>
        <w:br/>
        <w:t xml:space="preserve">7. 执行深度合规检查：  </w:t>
        <w:br/>
        <w:t xml:space="preserve">   a. 比对GDPR/HIPAA/PCIDSS条款  </w:t>
        <w:br/>
        <w:t xml:space="preserve">   b. 验证区块链存证一致性  </w:t>
        <w:br/>
        <w:t xml:space="preserve">   c. 分析权限变更最小化原则  </w:t>
        <w:br/>
        <w:t xml:space="preserve">8. 导出审计报告：  </w:t>
        <w:br/>
        <w:t xml:space="preserve">   a. 自动生成可验证的PDF文档  </w:t>
        <w:br/>
        <w:t xml:space="preserve">   b. 附加数字签名和时间戳  </w:t>
        <w:br/>
        <w:t xml:space="preserve">   c. 加密存储至合规档案库  </w:t>
        <w:br/>
        <w:t xml:space="preserve">9. 审计系统记录六维查询轨迹：  </w:t>
        <w:br/>
        <w:t xml:space="preserve">   a. 查询条件哈希  </w:t>
        <w:br/>
        <w:t xml:space="preserve">   b. 结果集指纹  </w:t>
        <w:br/>
        <w:t xml:space="preserve">   c. 时间戳区块链存证  </w:t>
        <w:br/>
        <w:t xml:space="preserve">10. 更新安全态势模型：  </w:t>
        <w:br/>
        <w:t xml:space="preserve">    a. 调整异常行为检测阈值  </w:t>
        <w:br/>
        <w:t xml:space="preserve">    b. 优化风险评分算法参数  </w:t>
        <w:br/>
        <w:t xml:space="preserve">    c. 刷新合规基线标准  </w:t>
        <w:br/>
        <w:br/>
        <w:t xml:space="preserve">异常事件流：  </w:t>
        <w:br/>
        <w:t xml:space="preserve">E1：权限不足  </w:t>
        <w:br/>
        <w:t xml:space="preserve">- 检测到越权访问敏感日志  </w:t>
        <w:br/>
        <w:t xml:space="preserve">- 模糊显示条目数量但隐藏详情  </w:t>
        <w:br/>
        <w:t xml:space="preserve">- 触发特权访问审批流程  </w:t>
        <w:br/>
        <w:br/>
        <w:t xml:space="preserve">E2：服务降级  </w:t>
        <w:br/>
        <w:t xml:space="preserve">- 日志查询响应超过5秒阈值  </w:t>
        <w:br/>
        <w:t xml:space="preserve">- 启用缓存数据并标记"可能过时"  </w:t>
        <w:br/>
        <w:t xml:space="preserve">- 生成服务容量告警  </w:t>
        <w:br/>
        <w:br/>
        <w:t xml:space="preserve">E3：数据篡改  </w:t>
        <w:br/>
        <w:t xml:space="preserve">- 发现日志哈希不匹配  </w:t>
        <w:br/>
        <w:t xml:space="preserve">- 自动隔离异常记录并启动修复  </w:t>
        <w:br/>
        <w:t xml:space="preserve">- 从区块链存证重建原始数据  </w:t>
        <w:br/>
        <w:br/>
        <w:t xml:space="preserve">E4：超大结果集  </w:t>
        <w:br/>
        <w:t xml:space="preserve">- 命中记录超过10万条  </w:t>
        <w:br/>
        <w:t xml:space="preserve">- 强制分页处理（每页100条）  </w:t>
        <w:br/>
        <w:t xml:space="preserve">- 提供异步导出功能（受备份策略限制）  </w:t>
        <w:br/>
        <w:br/>
        <w:t xml:space="preserve">E5：时区冲突  </w:t>
        <w:br/>
        <w:t xml:space="preserve">- 跨地域日志时间戳偏差＞1小时  </w:t>
        <w:br/>
        <w:t xml:space="preserve">- 自动转换至UTC标准时间  </w:t>
        <w:br/>
        <w:t xml:space="preserve">- 高亮显示时区校准记录  </w:t>
        <w:br/>
        <w:br/>
        <w:t xml:space="preserve">E6：合规偏离  </w:t>
        <w:br/>
        <w:t xml:space="preserve">- 检测到未覆盖的监管条款  </w:t>
        <w:br/>
        <w:t xml:space="preserve">- 自动生成策略更新建议  </w:t>
        <w:br/>
        <w:t xml:space="preserve">- 触发合规委员会审查流程  </w:t>
        <w:br/>
        <w:br/>
        <w:t xml:space="preserve">E7：生物特征异常  </w:t>
        <w:br/>
        <w:t xml:space="preserve">- 查询期间识别异常生物模式  </w:t>
        <w:br/>
        <w:t xml:space="preserve">- 冻结会话并启动视频复核  </w:t>
        <w:br/>
        <w:t xml:space="preserve">- 生成内部调查案件  </w:t>
        <w:br/>
        <w:t xml:space="preserve">```  </w:t>
        <w:br/>
        <w:br/>
        <w:t xml:space="preserve">该用例在以下方面保持与UC系列严格一致：  </w:t>
        <w:br/>
        <w:t xml:space="preserve">1. 审计机制采用区块链存证和六维轨迹记录  </w:t>
        <w:br/>
        <w:t xml:space="preserve">2. 安全框架集成三因素认证与量子加密  </w:t>
        <w:br/>
        <w:t xml:space="preserve">3. 可视化分析继承邮件流监控核心组件  </w:t>
        <w:br/>
        <w:t xml:space="preserve">4. 异常处理延续"检测-隔离-修复"标准流程  </w:t>
        <w:br/>
        <w:t xml:space="preserve">5. 权限控制复用动态RBAC模型  </w:t>
        <w:br/>
        <w:t xml:space="preserve">6. 报告生成符合全球主要监管标准  </w:t>
        <w:br/>
        <w:t xml:space="preserve">7. 服务降级方案遵循故障隔离设计模式  </w:t>
        <w:br/>
        <w:t xml:space="preserve">8. 风险模型更新与安全态势系统实时同步  </w:t>
        <w:br/>
        <w:t xml:space="preserve">9. 时间处理采用UTC标准化体系  </w:t>
        <w:br/>
        <w:t>10. 数据验证包含数字签名与哈希双重校验</w:t>
        <w:br/>
        <w:br/>
        <w:t xml:space="preserve">```  </w:t>
        <w:br/>
        <w:t xml:space="preserve">用例名称：处理到期归档邮件  </w:t>
        <w:br/>
        <w:t xml:space="preserve">用例编号：UC-33  </w:t>
        <w:br/>
        <w:t xml:space="preserve">参与者：  </w:t>
        <w:br/>
        <w:t xml:space="preserve">- 归档策略引擎（主参与者）  </w:t>
        <w:br/>
        <w:t xml:space="preserve">- 系统管理员（辅助参与者）  </w:t>
        <w:br/>
        <w:t xml:space="preserve">- 审计监控系统（后台参与者）  </w:t>
        <w:br/>
        <w:br/>
        <w:t xml:space="preserve">前置条件：  </w:t>
        <w:br/>
        <w:t xml:space="preserve">1. 归档策略已配置并处于激活状态  </w:t>
        <w:br/>
        <w:t xml:space="preserve">2. 存在满足保留周期结束条件的邮件  </w:t>
        <w:br/>
        <w:t xml:space="preserve">3. 归档存储服务运行正常（延迟≤300ms）  </w:t>
        <w:br/>
        <w:t xml:space="preserve">4. 邮件索引完成最新构建（更新时间≤1小时）  </w:t>
        <w:br/>
        <w:t xml:space="preserve">5. 审计日志服务存储剩余空间≥10GB  </w:t>
        <w:br/>
        <w:br/>
        <w:t xml:space="preserve">后置条件：  </w:t>
        <w:br/>
        <w:t xml:space="preserve">1. 到期邮件完成归档处理并移除原始副本  </w:t>
        <w:br/>
        <w:t xml:space="preserve">2. 生成带时间戳的归档操作审计日志  </w:t>
        <w:br/>
        <w:t xml:space="preserve">3. 创建归档记录的加密备份（本地+云端双存储）  </w:t>
        <w:br/>
        <w:t xml:space="preserve">4. 更新邮件流引擎的归档状态索引  </w:t>
        <w:br/>
        <w:t xml:space="preserve">5. 释放原始存储空间至配额系统  </w:t>
        <w:br/>
        <w:br/>
        <w:t xml:space="preserve">主事件流：  </w:t>
        <w:br/>
        <w:t xml:space="preserve">1. 归档策略引擎每日定时扫描邮件数据库  </w:t>
        <w:br/>
        <w:t xml:space="preserve">2. 应用保留策略筛选到期邮件：  </w:t>
        <w:br/>
        <w:t xml:space="preserve">   a. 验证邮件最后修改时间超过保留周期  </w:t>
        <w:br/>
        <w:t xml:space="preserve">   b. 检查未关联法律保留标签或锁定状态  </w:t>
        <w:br/>
        <w:t xml:space="preserve">   c. 确认无未完成的关联任务或提醒  </w:t>
        <w:br/>
        <w:t xml:space="preserve">3. 对符合条件邮件执行预处理：  </w:t>
        <w:br/>
        <w:t xml:space="preserve">   a. 转换邮件格式为归档标准（RFC/PDF-A）  </w:t>
        <w:br/>
        <w:t xml:space="preserve">   b. 使用AES-256加密邮件内容及附件  </w:t>
        <w:br/>
        <w:t xml:space="preserve">   c. 生成邮件内容哈希值（SHA3-512）  </w:t>
        <w:br/>
        <w:t xml:space="preserve">4. 执行原子归档操作：  </w:t>
        <w:br/>
        <w:t xml:space="preserve">   a. 写入加密邮件至冷存储节点（3地理副本）  </w:t>
        <w:br/>
        <w:t xml:space="preserve">   b. 更新归档目录索引（ULID标准）  </w:t>
        <w:br/>
        <w:t xml:space="preserve">   c. 从原始存储移除邮件（NIST清除标准）  </w:t>
        <w:br/>
        <w:t xml:space="preserve">5. 审计系统记录操作轨迹：  </w:t>
        <w:br/>
        <w:t xml:space="preserve">   a. 归档时间戳及邮件哈希指纹  </w:t>
        <w:br/>
        <w:t xml:space="preserve">   b. 存储位置拓扑信息  </w:t>
        <w:br/>
        <w:t xml:space="preserve">   c. 原始邮件元数据快照  </w:t>
        <w:br/>
        <w:t xml:space="preserve">6. 创建双重备份记录：  </w:t>
        <w:br/>
        <w:t xml:space="preserve">   a. 归档事务日志（WAL格式）  </w:t>
        <w:br/>
        <w:t xml:space="preserve">   b. 存储分片校验码清单  </w:t>
        <w:br/>
        <w:t xml:space="preserve">7. 邮件流引擎执行索引更新：  </w:t>
        <w:br/>
        <w:t xml:space="preserve">   a. 标记邮件归档状态（只读标识）  </w:t>
        <w:br/>
        <w:t xml:space="preserve">   b. 重建文件夹邮件计数  </w:t>
        <w:br/>
        <w:t xml:space="preserve">   c. 刷新全局搜索索引（延迟≤500ms）  </w:t>
        <w:br/>
        <w:t xml:space="preserve">8. 存储管理系统：  </w:t>
        <w:br/>
        <w:t xml:space="preserve">   a. 重新计算用户存储配额  </w:t>
        <w:br/>
        <w:t xml:space="preserve">   b. 优化冷热数据存储分布  </w:t>
        <w:br/>
        <w:t xml:space="preserve">   c. 生成空间释放报告  </w:t>
        <w:br/>
        <w:br/>
        <w:t xml:space="preserve">异常事件流：  </w:t>
        <w:br/>
        <w:t xml:space="preserve">E1：邮件锁定冲突  </w:t>
        <w:br/>
        <w:t xml:space="preserve">- 检测到邮件处于编辑或转发状态  </w:t>
        <w:br/>
        <w:t xml:space="preserve">- 延迟处理并加入重试队列（最多3次）  </w:t>
        <w:br/>
        <w:t xml:space="preserve">- 生成待处理事项通知管理员  </w:t>
        <w:br/>
        <w:br/>
        <w:t xml:space="preserve">E2：存储空间不足  </w:t>
        <w:br/>
        <w:t xml:space="preserve">- 冷存储剩余容量＜归档数据量120%  </w:t>
        <w:br/>
        <w:t xml:space="preserve">- 触发自动清理流程（按LRU策略删除旧归档）  </w:t>
        <w:br/>
        <w:t xml:space="preserve">- 推送存储扩容预警至运维团队  </w:t>
        <w:br/>
        <w:br/>
        <w:t xml:space="preserve">E3：哈希校验失败  </w:t>
        <w:br/>
        <w:t xml:space="preserve">- 加密前后内容哈希不匹配  </w:t>
        <w:br/>
        <w:t xml:space="preserve">- 隔离问题邮件至沙箱存储  </w:t>
        <w:br/>
        <w:t xml:space="preserve">- 启动数据完整性修复流程  </w:t>
        <w:br/>
        <w:br/>
        <w:t xml:space="preserve">E4：索引更新异常  </w:t>
        <w:br/>
        <w:t xml:space="preserve">- 邮件状态标记超时（＞5秒）  </w:t>
        <w:br/>
        <w:t xml:space="preserve">- 启用异步重试机制（指数退避策略）  </w:t>
        <w:br/>
        <w:t xml:space="preserve">- 记录索引不一致待修复任务  </w:t>
        <w:br/>
        <w:br/>
        <w:t xml:space="preserve">E5：合规性违规  </w:t>
        <w:br/>
        <w:t xml:space="preserve">- 检测到跨境归档违反数据主权法  </w:t>
        <w:br/>
        <w:t xml:space="preserve">- 自动重路由至合规存储区域  </w:t>
        <w:br/>
        <w:t xml:space="preserve">- 生成法律风险评估报告  </w:t>
        <w:br/>
        <w:br/>
        <w:t xml:space="preserve">E6：网络传输中断  </w:t>
        <w:br/>
        <w:t xml:space="preserve">- 归档过程中节点连接丢失  </w:t>
        <w:br/>
        <w:t xml:space="preserve">- 启用断点续传协议（记录已传输分片）  </w:t>
        <w:br/>
        <w:t xml:space="preserve">- 生成恢复标记文件供后续继续  </w:t>
        <w:br/>
        <w:t xml:space="preserve">```  </w:t>
        <w:br/>
        <w:br/>
        <w:t xml:space="preserve">该用例在以下方面保持与UC系列严格一致：  </w:t>
        <w:br/>
        <w:t xml:space="preserve">1. 审计日志采用时间戳+哈希指纹的区块链存证结构  </w:t>
        <w:br/>
        <w:t xml:space="preserve">2. 加密标准符合AES-256与SHA3-512规范  </w:t>
        <w:br/>
        <w:t xml:space="preserve">3. 异常处理继承"检测-隔离-自愈"标准流程  </w:t>
        <w:br/>
        <w:t xml:space="preserve">4. 存储管理遵循3-2-1备份原则  </w:t>
        <w:br/>
        <w:t xml:space="preserve">5. 索引更新机制与邮件流引擎深度整合  </w:t>
        <w:br/>
        <w:t xml:space="preserve">6. 配额计算复用存储管理系统核心算法  </w:t>
        <w:br/>
        <w:t xml:space="preserve">7. 合规检查集成全局法律知识库  </w:t>
        <w:br/>
        <w:t>8. 事务处理满足ACID特性要求</w:t>
        <w:br/>
        <w:br/>
        <w:t xml:space="preserve">```  </w:t>
        <w:br/>
        <w:t xml:space="preserve">用例名称：应用分类归档标签  </w:t>
        <w:br/>
        <w:t xml:space="preserve">用例编号：UC-34  </w:t>
        <w:br/>
        <w:t xml:space="preserve">参与者：  </w:t>
        <w:br/>
        <w:t xml:space="preserve">- 邮箱账户用户（主参与者）  </w:t>
        <w:br/>
        <w:t xml:space="preserve">- 归档策略引擎（辅助系统）  </w:t>
        <w:br/>
        <w:t xml:space="preserve">- 审计监控系统（后台参与者）  </w:t>
        <w:br/>
        <w:br/>
        <w:t xml:space="preserve">前置条件：  </w:t>
        <w:br/>
        <w:t xml:space="preserve">1. 用户已通过双因素认证并成功登录邮箱系统  </w:t>
        <w:br/>
        <w:t xml:space="preserve">2. 归档策略已配置且处于生效状态  </w:t>
        <w:br/>
        <w:t xml:space="preserve">3. 目标邮件存在于可操作文件夹中  </w:t>
        <w:br/>
        <w:t xml:space="preserve">4. 邮件索引服务完成最近一次同步  </w:t>
        <w:br/>
        <w:br/>
        <w:t xml:space="preserve">后置条件：  </w:t>
        <w:br/>
        <w:t xml:space="preserve">1. 分类标签持久化关联至目标邮件  </w:t>
        <w:br/>
        <w:t xml:space="preserve">2. 生成带数字签名的标签操作审计日志  </w:t>
        <w:br/>
        <w:t xml:space="preserve">3. 触发归档策略的自动执行流程  </w:t>
        <w:br/>
        <w:t xml:space="preserve">4. 更新邮件流引擎的标签索引  </w:t>
        <w:br/>
        <w:t xml:space="preserve">5. 创建标签变更的增量备份记录  </w:t>
        <w:br/>
        <w:br/>
        <w:t xml:space="preserve">主事件流：  </w:t>
        <w:br/>
        <w:t xml:space="preserve">1. 用户在邮件列表视图中选择目标邮件（支持多选）  </w:t>
        <w:br/>
        <w:t xml:space="preserve">2. 系统加载可用标签集合（预定义标签+自定义标签）  </w:t>
        <w:br/>
        <w:t xml:space="preserve">3. 用户选择"应用分类标签"功能入口  </w:t>
        <w:br/>
        <w:t xml:space="preserve">4. 系统显示标签选择面板（树状结构/云图视图）  </w:t>
        <w:br/>
        <w:t xml:space="preserve">5. 用户执行标签操作：  </w:t>
        <w:br/>
        <w:t xml:space="preserve">   a. 添加新标签（需符合命名规范）  </w:t>
        <w:br/>
        <w:t xml:space="preserve">   b. 选择现有预定义标签  </w:t>
        <w:br/>
        <w:t xml:space="preserve">   c. 移除已关联的过期标签  </w:t>
        <w:br/>
        <w:t xml:space="preserve">6. 系统实时校验：  </w:t>
        <w:br/>
        <w:t xml:space="preserve">   a. 标签与归档策略的兼容性  </w:t>
        <w:br/>
        <w:t xml:space="preserve">   b. 用户对标签的操作权限  </w:t>
        <w:br/>
        <w:t xml:space="preserve">   c. 标签层级结构的有效性  </w:t>
        <w:br/>
        <w:t xml:space="preserve">7. 执行原子事务操作：  </w:t>
        <w:br/>
        <w:t xml:space="preserve">   a. 更新邮件元数据中的标签属性  </w:t>
        <w:br/>
        <w:t xml:space="preserve">   b. 重构标签-邮件关系图谱  </w:t>
        <w:br/>
        <w:t xml:space="preserve">   c. 生成标签版本控制快照  </w:t>
        <w:br/>
        <w:t xml:space="preserve">8. 归档策略引擎评估标签触发条件：  </w:t>
        <w:br/>
        <w:t xml:space="preserve">   a. 自动应用关联归档策略  </w:t>
        <w:br/>
        <w:t xml:space="preserve">   b. 计算邮件保留周期起始时间  </w:t>
        <w:br/>
        <w:t xml:space="preserve">   c. 验证存储位置合规性  </w:t>
        <w:br/>
        <w:t xml:space="preserve">9. 审计系统记录操作指纹（时间戳+用户ID+标签哈希）  </w:t>
        <w:br/>
        <w:t xml:space="preserve">10. 邮件流引擎执行索引更新：  </w:t>
        <w:br/>
        <w:t xml:space="preserve">    a. 重建标签搜索索引（延迟≤300ms）  </w:t>
        <w:br/>
        <w:t xml:space="preserve">    b. 同步标签状态至移动客户端  </w:t>
        <w:br/>
        <w:t xml:space="preserve">    c. 更新文件夹标签聚合视图  </w:t>
        <w:br/>
        <w:t xml:space="preserve">11. 创建双重备份记录（元数据日志+标签关系快照）  </w:t>
        <w:br/>
        <w:t xml:space="preserve">12. 系统返回操作成功提示并刷新邮件列表  </w:t>
        <w:br/>
        <w:br/>
        <w:t xml:space="preserve">异常事件流：  </w:t>
        <w:br/>
        <w:t xml:space="preserve">E1：标签冲突检测  </w:t>
        <w:br/>
        <w:t xml:space="preserve">- 发现互斥标签组合（如"机密"与"公开"）  </w:t>
        <w:br/>
        <w:t xml:space="preserve">- 自动隔离冲突标签并显示解决建议  </w:t>
        <w:br/>
        <w:t xml:space="preserve">- 提供标签优先级配置面板  </w:t>
        <w:br/>
        <w:br/>
        <w:t xml:space="preserve">E2：权限不足  </w:t>
        <w:br/>
        <w:t xml:space="preserve">- 尝试应用受限系统标签  </w:t>
        <w:br/>
        <w:t xml:space="preserve">- 触发动态权限提升审批流程  </w:t>
        <w:br/>
        <w:t xml:space="preserve">- 生成特权操作审计追踪记录  </w:t>
        <w:br/>
        <w:br/>
        <w:t xml:space="preserve">E3：策略合规性警告  </w:t>
        <w:br/>
        <w:t xml:space="preserve">- 标签应用违反数据保留法规  </w:t>
        <w:br/>
        <w:t xml:space="preserve">- 自动回滚标签操作并修正策略关联  </w:t>
        <w:br/>
        <w:t xml:space="preserve">- 生成合规差异分析报告  </w:t>
        <w:br/>
        <w:br/>
        <w:t xml:space="preserve">E4：索引同步失败  </w:t>
        <w:br/>
        <w:t xml:space="preserve">- 标签状态更新未及时传播  </w:t>
        <w:br/>
        <w:t xml:space="preserve">- 启用最终一致性重试机制  </w:t>
        <w:br/>
        <w:t xml:space="preserve">- 标记异常节点进行健康检查  </w:t>
        <w:br/>
        <w:br/>
        <w:t xml:space="preserve">E5：存储验证异常  </w:t>
        <w:br/>
        <w:t xml:space="preserve">- 目标存储位置不可写入  </w:t>
        <w:br/>
        <w:t xml:space="preserve">- 自动切换至备用存储节点  </w:t>
        <w:br/>
        <w:t xml:space="preserve">- 生成存储故障诊断报告  </w:t>
        <w:br/>
        <w:br/>
        <w:t xml:space="preserve">E6：标签传播延迟  </w:t>
        <w:br/>
        <w:t xml:space="preserve">- 移动客户端状态同步超时（＞5秒）  </w:t>
        <w:br/>
        <w:t xml:space="preserve">- 启用推送通知强制刷新  </w:t>
        <w:br/>
        <w:t xml:space="preserve">- 记录设备连接质量指标  </w:t>
        <w:br/>
        <w:t xml:space="preserve">```  </w:t>
        <w:br/>
        <w:br/>
        <w:t xml:space="preserve">该用例描述在以下方面保持与UC系列严格一致：  </w:t>
        <w:br/>
        <w:t xml:space="preserve">1. 审计日志采用时间戳+操作指纹哈希的链式结构  </w:t>
        <w:br/>
        <w:t xml:space="preserve">2. 事务处理遵循分布式系统的ACID特性要求  </w:t>
        <w:br/>
        <w:t xml:space="preserve">3. 异常处理继承"实时检测-智能修正-审计追踪"标准流程  </w:t>
        <w:br/>
        <w:t xml:space="preserve">4. 版本控制机制与归档策略系统深度集成  </w:t>
        <w:br/>
        <w:t xml:space="preserve">5. 索引更新延迟指标与邮件流引擎标准对齐  </w:t>
        <w:br/>
        <w:t xml:space="preserve">6. 权限校验复用动态RBAC访问控制模型  </w:t>
        <w:br/>
        <w:t xml:space="preserve">7. 备份策略执行元数据+关系的双重保障  </w:t>
        <w:br/>
        <w:t>8. 合规性检查集成统一法规知识库</w:t>
        <w:br/>
        <w:br/>
        <w:t xml:space="preserve">```  </w:t>
        <w:br/>
        <w:t xml:space="preserve">用例名称：触发增量备份任务  </w:t>
        <w:br/>
        <w:t xml:space="preserve">用例编号：UC-35  </w:t>
        <w:br/>
        <w:t xml:space="preserve">参与者：  </w:t>
        <w:br/>
        <w:t xml:space="preserve">- 系统管理员（主参与者）  </w:t>
        <w:br/>
        <w:t xml:space="preserve">- 备份服务（辅助系统）  </w:t>
        <w:br/>
        <w:t xml:space="preserve">- 审计监控系统（后台参与者）  </w:t>
        <w:br/>
        <w:t xml:space="preserve">- 归档策略引擎（辅助系统）  </w:t>
        <w:br/>
        <w:br/>
        <w:t xml:space="preserve">前置条件：  </w:t>
        <w:br/>
        <w:t xml:space="preserve">1. 管理员通过三因素认证（密码+生物识别+硬件令牌）  </w:t>
        <w:br/>
        <w:t xml:space="preserve">2. 增量备份策略已配置并处于激活状态  </w:t>
        <w:br/>
        <w:t xml:space="preserve">3. 备份服务运行正常（心跳检测间隔≤30秒）  </w:t>
        <w:br/>
        <w:t xml:space="preserve">4. 最近一次全量备份完成时间≤7天  </w:t>
        <w:br/>
        <w:t xml:space="preserve">5. 网络带宽稳定≥100Mbps且目标存储剩余空间≥200GB  </w:t>
        <w:br/>
        <w:br/>
        <w:t xml:space="preserve">后置条件：  </w:t>
        <w:br/>
        <w:t xml:space="preserve">1. 增量备份记录持久化存储至备份目录  </w:t>
        <w:br/>
        <w:t xml:space="preserve">2. 生成区块链存证的备份操作审计日志  </w:t>
        <w:br/>
        <w:t xml:space="preserve">3. 创建三重备份验证记录（本地+云端+空气隔离）  </w:t>
        <w:br/>
        <w:t xml:space="preserve">4. 触发归档策略的自动清理流程  </w:t>
        <w:br/>
        <w:t xml:space="preserve">5. 更新邮件流引擎的备份状态索引  </w:t>
        <w:br/>
        <w:br/>
        <w:t xml:space="preserve">主事件流：  </w:t>
        <w:br/>
        <w:t xml:space="preserve">1. 管理员访问备份控制台选择"触发增量备份"功能  </w:t>
        <w:br/>
        <w:t xml:space="preserve">2. 系统加载增量备份配置向导（时间范围/数据分类/压缩等级）  </w:t>
        <w:br/>
        <w:t xml:space="preserve">3. 自动计算变更数据集：  </w:t>
        <w:br/>
        <w:t xml:space="preserve">   a. 比对当前状态与上次全量备份的差异（使用CDC技术）  </w:t>
        <w:br/>
        <w:t xml:space="preserve">   b. 识别受影响的邮件、联系人、任务等数据实体  </w:t>
        <w:br/>
        <w:t xml:space="preserve">   c. 生成变更数据清单（含大小估算和敏感内容标记）  </w:t>
        <w:br/>
        <w:t xml:space="preserve">4. 执行预检验证：  </w:t>
        <w:br/>
        <w:t xml:space="preserve">   a. 检查网络质量（丢包率＜0.1%且延迟＜200ms）  </w:t>
        <w:br/>
        <w:t xml:space="preserve">   b. 验证存储阵列健康状态（磁盘故障率＜0.01%）  </w:t>
        <w:br/>
        <w:t xml:space="preserve">   c. 确认加密证书有效性（剩余有效期＞30天）  </w:t>
        <w:br/>
        <w:t xml:space="preserve">5. 启动原子备份事务：  </w:t>
        <w:br/>
        <w:t xml:space="preserve">   a. 冻结数据库日志保证一致性（使用MVCC机制）  </w:t>
        <w:br/>
        <w:t xml:space="preserve">   b. 创建数据快照并分割为128MB压缩块  </w:t>
        <w:br/>
        <w:t xml:space="preserve">   c. 应用AES-256-GCM加密并附加数字签名  </w:t>
        <w:br/>
        <w:t xml:space="preserve">6. 并行传输加密数据：  </w:t>
        <w:br/>
        <w:t xml:space="preserve">   a. 主数据中心（同步写入，延迟≤50ms）  </w:t>
        <w:br/>
        <w:t xml:space="preserve">   b. 跨区域灾备中心（异步复制，带宽限制80%）  </w:t>
        <w:br/>
        <w:t xml:space="preserve">   c. 磁带冷存储（生成WORM格式副本）  </w:t>
        <w:br/>
        <w:t xml:space="preserve">7. 生成备份元数据：  </w:t>
        <w:br/>
        <w:t xml:space="preserve">   a. 计算块级哈希树（Merkle Tree结构）  </w:t>
        <w:br/>
        <w:t xml:space="preserve">   b. 记录备份时间窗和影响范围（精确到纳秒）  </w:t>
        <w:br/>
        <w:t xml:space="preserve">   c. 建立与父级全量备份的版本链关系  </w:t>
        <w:br/>
        <w:t xml:space="preserve">8. 更新分布式备份目录：  </w:t>
        <w:br/>
        <w:t xml:space="preserve">   a. 添加增量备份条目（版本号自动递增）  </w:t>
        <w:br/>
        <w:t xml:space="preserve">   b. 重建快速恢复索引（B+树优化结构）  </w:t>
        <w:br/>
        <w:t xml:space="preserve">   c. 刷新存储拓扑地图（可视化副本分布）  </w:t>
        <w:br/>
        <w:t xml:space="preserve">9. 审计系统记录六维轨迹：  </w:t>
        <w:br/>
        <w:t xml:space="preserve">   a. 操作者生物特征（虹膜+指纹哈希）  </w:t>
        <w:br/>
        <w:t xml:space="preserve">   b. 网络传输路径指纹  </w:t>
        <w:br/>
        <w:t xml:space="preserve">   c. 时间戳区块链存证（纳秒级精度）  </w:t>
        <w:br/>
        <w:t xml:space="preserve">10. 触发关联系统协同：  </w:t>
        <w:br/>
        <w:t xml:space="preserve">    a. 归档策略引擎启动过期数据清理（遵循保留策略）  </w:t>
        <w:br/>
        <w:t xml:space="preserve">    b. 邮件流引擎更新邮件头备份标记  </w:t>
        <w:br/>
        <w:t xml:space="preserve">    c. 存储管理系统优化热冷数据分层  </w:t>
        <w:br/>
        <w:t xml:space="preserve">11. 系统推送备份摘要报告（含可验证性能指标图表）  </w:t>
        <w:br/>
        <w:br/>
        <w:t xml:space="preserve">异常事件流：  </w:t>
        <w:br/>
        <w:t xml:space="preserve">E1：变更数据超标  </w:t>
        <w:br/>
        <w:t xml:space="preserve">- 检测到增量数据超过阈值（＞上次全量30%）  </w:t>
        <w:br/>
        <w:t xml:space="preserve">- 自动切换为差异备份模式并调整压缩算法  </w:t>
        <w:br/>
        <w:t xml:space="preserve">- 生成容量规划建议报告  </w:t>
        <w:br/>
        <w:br/>
        <w:t xml:space="preserve">E2：网络质量劣化  </w:t>
        <w:br/>
        <w:t xml:space="preserve">- 传输延迟＞500ms持续5秒  </w:t>
        <w:br/>
        <w:t xml:space="preserve">- 启用UDP加速协议和FEC前向纠错  </w:t>
        <w:br/>
        <w:t xml:space="preserve">- 动态调整分片大小（64MB→256MB）  </w:t>
        <w:br/>
        <w:br/>
        <w:t xml:space="preserve">E3：加密引擎故障  </w:t>
        <w:br/>
        <w:t xml:space="preserve">- 量子安全模块初始化失败  </w:t>
        <w:br/>
        <w:t xml:space="preserve">- 降级为AES-NI硬件加速模式  </w:t>
        <w:br/>
        <w:t xml:space="preserve">- 生成安全降级事件报告（SOC2合规格式）  </w:t>
        <w:br/>
        <w:br/>
        <w:t xml:space="preserve">E4：存储验证异常  </w:t>
        <w:br/>
        <w:t xml:space="preserve">- 三副本哈希校验不一致  </w:t>
        <w:br/>
        <w:t xml:space="preserve">- 启动自愈修复流程（基于Reed-Solomon编码）  </w:t>
        <w:br/>
        <w:t xml:space="preserve">- 隔离异常存储节点并标记为退役候选  </w:t>
        <w:br/>
        <w:br/>
        <w:t xml:space="preserve">E5：备份链断裂  </w:t>
        <w:br/>
        <w:t xml:space="preserve">- 父级全量备份不可用或损坏  </w:t>
        <w:br/>
        <w:t xml:space="preserve">- 自动重建虚拟全量备份（合并增量历史）  </w:t>
        <w:br/>
        <w:t xml:space="preserve">- 触发全量备份紧急任务并生成告警  </w:t>
        <w:br/>
        <w:br/>
        <w:t xml:space="preserve">E6：权限提权尝试  </w:t>
        <w:br/>
        <w:t xml:space="preserve">- 检测到非常规时间段操作  </w:t>
        <w:br/>
        <w:t xml:space="preserve">- 触发生物特征实时视频复核  </w:t>
        <w:br/>
        <w:t xml:space="preserve">- 冻结会话并生成内部调查案件  </w:t>
        <w:br/>
        <w:t xml:space="preserve">```  </w:t>
        <w:br/>
        <w:br/>
        <w:t xml:space="preserve">该用例在以下方面保持与UC系列严格一致：  </w:t>
        <w:br/>
        <w:t xml:space="preserve">1. 审计机制采用区块链存证和六维轨迹记录  </w:t>
        <w:br/>
        <w:t xml:space="preserve">2. 备份策略遵循3-2-1-1黄金原则（3副本/2介质/1离线/1空气隔离）  </w:t>
        <w:br/>
        <w:t xml:space="preserve">3. 异常处理继承"实时检测-自动修复-审计追踪"标准流程  </w:t>
        <w:br/>
        <w:t xml:space="preserve">4. 加密体系支持量子安全与传统算法双栈运行  </w:t>
        <w:br/>
        <w:t xml:space="preserve">5. 版本控制采用链式结构确保快速恢复能力  </w:t>
        <w:br/>
        <w:t xml:space="preserve">6. 性能优化复用邮件流引擎的核心传输组件  </w:t>
        <w:br/>
        <w:t xml:space="preserve">7. 存储管理集成智能分层与自愈修复技术  </w:t>
        <w:br/>
        <w:t xml:space="preserve">8. 安全框架达到零信任架构标准（持续验证机制）  </w:t>
        <w:br/>
        <w:t xml:space="preserve">9. 影响分析报告格式与存储管理系统严格对齐  </w:t>
        <w:br/>
        <w:t>10. 通知系统包含可验证的加密哈希指纹</w:t>
        <w:br/>
        <w:br/>
        <w:t xml:space="preserve">```  </w:t>
        <w:br/>
        <w:t xml:space="preserve">用例名称：检索归档邮件内容  </w:t>
        <w:br/>
        <w:t xml:space="preserve">用例编号：UC-36  </w:t>
        <w:br/>
        <w:t xml:space="preserve">参与者：  </w:t>
        <w:br/>
        <w:t xml:space="preserve">- 邮箱账户用户（主参与者）  </w:t>
        <w:br/>
        <w:t xml:space="preserve">- 归档策略引擎（辅助系统）  </w:t>
        <w:br/>
        <w:t xml:space="preserve">- 审计监控系统（后台参与者）  </w:t>
        <w:br/>
        <w:br/>
        <w:t xml:space="preserve">前置条件：  </w:t>
        <w:br/>
        <w:t xml:space="preserve">1. 用户已通过双因素认证并成功登录邮箱系统  </w:t>
        <w:br/>
        <w:t xml:space="preserve">2. 归档服务运行正常且索引更新时间≤15分钟  </w:t>
        <w:br/>
        <w:t xml:space="preserve">3. 目标归档邮件满足最小保留周期要求  </w:t>
        <w:br/>
        <w:t xml:space="preserve">4. 当前会话采用TLS 1.3加密通信协议  </w:t>
        <w:br/>
        <w:t xml:space="preserve">5. 归档索引构建任务已完成最新版本  </w:t>
        <w:br/>
        <w:br/>
        <w:t xml:space="preserve">后置条件：  </w:t>
        <w:br/>
        <w:t xml:space="preserve">1. 检索结果按多维相关性排序展示  </w:t>
        <w:br/>
        <w:t xml:space="preserve">2. 生成区块链存证的检索审计日志  </w:t>
        <w:br/>
        <w:t xml:space="preserve">3. 更新用户个性化检索模型参数  </w:t>
        <w:br/>
        <w:t xml:space="preserve">4. 创建检索缓存快照（有效期≤24小时）  </w:t>
        <w:br/>
        <w:t xml:space="preserve">5. 触发归档索引优化后台任务  </w:t>
        <w:br/>
        <w:br/>
        <w:t xml:space="preserve">主事件流：  </w:t>
        <w:br/>
        <w:t xml:space="preserve">1. 用户进入"归档检索"高级界面  </w:t>
        <w:br/>
        <w:t xml:space="preserve">2. 系统加载检索语法助手（支持布尔运算符/通配符/语义扩展）  </w:t>
        <w:br/>
        <w:t xml:space="preserve">3. 用户构建检索表达式：  </w:t>
        <w:br/>
        <w:t xml:space="preserve">   a. 指定关键词组合（正文/主题/附件名）  </w:t>
        <w:br/>
        <w:t xml:space="preserve">   b. 设置时间范围（归档日期/邮件发送日期）  </w:t>
        <w:br/>
        <w:t xml:space="preserve">   c. 选择邮件类型（普通/加密/法律保留）  </w:t>
        <w:br/>
        <w:t xml:space="preserve">4. 系统实时验证：  </w:t>
        <w:br/>
        <w:t xml:space="preserve">   a. 权限范围检查（基于RBAC策略）  </w:t>
        <w:br/>
        <w:t xml:space="preserve">   b. 保留策略合规性审查  </w:t>
        <w:br/>
        <w:t xml:space="preserve">   c. 检索语法合法性解析  </w:t>
        <w:br/>
        <w:t xml:space="preserve">5. 调用分布式归档索引引擎：  </w:t>
        <w:br/>
        <w:t xml:space="preserve">   a. 查询分片索引（跨3个地理区域）  </w:t>
        <w:br/>
        <w:t xml:space="preserve">   b. 应用同义词扩展和词干分析  </w:t>
        <w:br/>
        <w:t xml:space="preserve">   c. 执行多级缓存查询（内存→SSD→HDD）  </w:t>
        <w:br/>
        <w:t xml:space="preserve">6. 结果集处理：  </w:t>
        <w:br/>
        <w:t xml:space="preserve">   a. 过滤无访问权限的邮件（实时ACL校验）  </w:t>
        <w:br/>
        <w:t xml:space="preserve">   b. 按相关性排序（时间衰减40%+关键词密度30%+发件人权重20%+附件标记10%）  </w:t>
        <w:br/>
        <w:t xml:space="preserve">   c. 生成安全摘要（隐藏敏感内容片段）  </w:t>
        <w:br/>
        <w:t xml:space="preserve">7. 展示增强型结果面板：  </w:t>
        <w:br/>
        <w:t xml:space="preserve">   a. 时间轴可视化（邮件往来脉络）  </w:t>
        <w:br/>
        <w:t xml:space="preserve">   b. 实体关系图谱（联系人/任务/附件关联）  </w:t>
        <w:br/>
        <w:t xml:space="preserve">   c. 智能摘要生成（BERT模型提取关键段落）  </w:t>
        <w:br/>
        <w:t xml:space="preserve">8. 审计系统记录六维轨迹：  </w:t>
        <w:br/>
        <w:t xml:space="preserve">   a. 检索条件哈希值  </w:t>
        <w:br/>
        <w:t xml:space="preserve">   b. 结果集元数据指纹  </w:t>
        <w:br/>
        <w:t xml:space="preserve">   c. 时间戳区块链存证  </w:t>
        <w:br/>
        <w:t xml:space="preserve">9. 机器学习模型更新：  </w:t>
        <w:br/>
        <w:t xml:space="preserve">   a. 优化用户个性化排序权重  </w:t>
        <w:br/>
        <w:t xml:space="preserve">   b. 调整语义扩展词库  </w:t>
        <w:br/>
        <w:t xml:space="preserve">   c. 刷新缓存替换策略  </w:t>
        <w:br/>
        <w:t xml:space="preserve">10. 系统返回分页结果（每页25条，带相关性评分）  </w:t>
        <w:br/>
        <w:br/>
        <w:t xml:space="preserve">异常事件流：  </w:t>
        <w:br/>
        <w:t xml:space="preserve">E1：权限越界  </w:t>
        <w:br/>
        <w:t xml:space="preserve">- 检测到越权访问加密邮件  </w:t>
        <w:br/>
        <w:t xml:space="preserve">- 模糊显示存在结果但隐藏内容  </w:t>
        <w:br/>
        <w:t xml:space="preserve">- 触发实时管理员审批流程  </w:t>
        <w:br/>
        <w:br/>
        <w:t xml:space="preserve">E2：索引分片不可用  </w:t>
        <w:br/>
        <w:t xml:space="preserve">- 部分区域索引节点无响应  </w:t>
        <w:br/>
        <w:t xml:space="preserve">- 降级至本地缓存索引查询  </w:t>
        <w:br/>
        <w:t xml:space="preserve">- 后台启动索引修复任务  </w:t>
        <w:br/>
        <w:br/>
        <w:t xml:space="preserve">E3：语义解析失败  </w:t>
        <w:br/>
        <w:t xml:space="preserve">- 复杂布尔表达式解析错误  </w:t>
        <w:br/>
        <w:t xml:space="preserve">- 显示语法树可视化调试器  </w:t>
        <w:br/>
        <w:t xml:space="preserve">- 提供历史成功案例推荐  </w:t>
        <w:br/>
        <w:br/>
        <w:t xml:space="preserve">E4：结果集过载  </w:t>
        <w:br/>
        <w:t xml:space="preserve">- 命中结果超过10,000条  </w:t>
        <w:br/>
        <w:t xml:space="preserve">- 强制启用精确过滤条件  </w:t>
        <w:br/>
        <w:t xml:space="preserve">- 提供异步导出功能（受备份策略限制）  </w:t>
        <w:br/>
        <w:br/>
        <w:t xml:space="preserve">E5：法律保留冲突  </w:t>
        <w:br/>
        <w:t xml:space="preserve">- 检索条件匹配法定保留邮件  </w:t>
        <w:br/>
        <w:t xml:space="preserve">- 自动生成合规检查报告  </w:t>
        <w:br/>
        <w:t xml:space="preserve">- 限制结果仅显示元数据概要  </w:t>
        <w:br/>
        <w:br/>
        <w:t xml:space="preserve">E6：个性化模型偏差  </w:t>
        <w:br/>
        <w:t xml:space="preserve">- 检测到排序结果显著偏离群体模式  </w:t>
        <w:br/>
        <w:t xml:space="preserve">- 触发模型再训练流程  </w:t>
        <w:br/>
        <w:t xml:space="preserve">- 生成算法公平性审计报告  </w:t>
        <w:br/>
        <w:br/>
        <w:t xml:space="preserve">该用例在以下方面保持与UC系列严格一致：  </w:t>
        <w:br/>
        <w:t xml:space="preserve">1. 审计机制采用区块链存证和六维轨迹记录  </w:t>
        <w:br/>
        <w:t xml:space="preserve">2. 权限校验继承动态RBAC访问控制模型  </w:t>
        <w:br/>
        <w:t xml:space="preserve">3. 索引服务与归档策略系统深度整合  </w:t>
        <w:br/>
        <w:t xml:space="preserve">4. 异常处理延续"实时检测-智能降级-审计追踪"流程  </w:t>
        <w:br/>
        <w:t xml:space="preserve">5. 结果排序算法复用邮件流分析核心组件  </w:t>
        <w:br/>
        <w:t xml:space="preserve">6. 安全摘要生成符合GDPR最小化原则  </w:t>
        <w:br/>
        <w:t xml:space="preserve">7. 机器学习模型更新与用户行为分析联动  </w:t>
        <w:br/>
        <w:t xml:space="preserve">8. 分页机制遵循全局UI/UX设计规范  </w:t>
        <w:br/>
        <w:t>```</w:t>
        <w:br/>
        <w:br/>
        <w:t xml:space="preserve">```  </w:t>
        <w:br/>
        <w:t xml:space="preserve">用例名称：分配用户存储配额  </w:t>
        <w:br/>
        <w:t xml:space="preserve">用例编号：UC-37  </w:t>
        <w:br/>
        <w:t xml:space="preserve">参与者：  </w:t>
        <w:br/>
        <w:t xml:space="preserve">- 系统管理员（主参与者）  </w:t>
        <w:br/>
        <w:t xml:space="preserve">- 存储管理系统（辅助系统）  </w:t>
        <w:br/>
        <w:t xml:space="preserve">- 审计监控系统（后台参与者）  </w:t>
        <w:br/>
        <w:br/>
        <w:t xml:space="preserve">前置条件：  </w:t>
        <w:br/>
        <w:t xml:space="preserve">1. 管理员通过三因素认证（密码+生物识别+硬件令牌）  </w:t>
        <w:br/>
        <w:t xml:space="preserve">2. 存储管理服务运行正常（心跳检测间隔≤30秒）  </w:t>
        <w:br/>
        <w:t xml:space="preserve">3. 用户账户存在于目录服务且未被锁定  </w:t>
        <w:br/>
        <w:t xml:space="preserve">4. 配额策略模板库已加载最新版本  </w:t>
        <w:br/>
        <w:t xml:space="preserve">5. 审计日志服务存储剩余空间≥10GB  </w:t>
        <w:br/>
        <w:br/>
        <w:t xml:space="preserve">后置条件：  </w:t>
        <w:br/>
        <w:t xml:space="preserve">1. 用户存储配额配置更新至分布式数据库  </w:t>
        <w:br/>
        <w:t xml:space="preserve">2. 生成区块链存证的配额操作审计日志  </w:t>
        <w:br/>
        <w:t xml:space="preserve">3. 触发邮件流引擎的配额验证流程  </w:t>
        <w:br/>
        <w:t xml:space="preserve">4. 创建配额配置备份快照（本地加密+云端存储）  </w:t>
        <w:br/>
        <w:t xml:space="preserve">5. 更新存储分析系统的容量预测模型  </w:t>
        <w:br/>
        <w:br/>
        <w:t xml:space="preserve">主事件流：  </w:t>
        <w:br/>
        <w:t xml:space="preserve">1. 管理员进入"存储管理中心"选择配额管理模块  </w:t>
        <w:br/>
        <w:t xml:space="preserve">2. 系统加载三维配额视图（当前使用量/历史趋势/预测曲线）  </w:t>
        <w:br/>
        <w:t xml:space="preserve">3. 选择目标用户或用户组：  </w:t>
        <w:br/>
        <w:t xml:space="preserve">   a. 通过组织结构树形导航定位  </w:t>
        <w:br/>
        <w:t xml:space="preserve">   b. 使用语义搜索框查找用户  </w:t>
        <w:br/>
        <w:t xml:space="preserve">   c. 批量选择符合过滤条件的用户集合  </w:t>
        <w:br/>
        <w:t xml:space="preserve">4. 配置配额参数：  </w:t>
        <w:br/>
        <w:t xml:space="preserve">   a. 设置存储上限（默认值/自定义值/动态增长策略）  </w:t>
        <w:br/>
        <w:t xml:space="preserve">   b. 定义超额处理规则（禁止接收/发送提醒/自动归档）  </w:t>
        <w:br/>
        <w:t xml:space="preserve">   c. 选择配额类型（主存储/归档存储/共享空间）  </w:t>
        <w:br/>
        <w:t xml:space="preserve">5. 系统实时验证：  </w:t>
        <w:br/>
        <w:t xml:space="preserve">   a. 检查与现有配额策略的兼容性  </w:t>
        <w:br/>
        <w:t xml:space="preserve">   b. 验证存储池剩余容量可行性  </w:t>
        <w:br/>
        <w:t xml:space="preserve">   c. 审计合规性（数据保护法规/企业标准）  </w:t>
        <w:br/>
        <w:t xml:space="preserve">6. 预览影响分析报告：  </w:t>
        <w:br/>
        <w:t xml:space="preserve">   a. 受影响用户数量统计  </w:t>
        <w:br/>
        <w:t xml:space="preserve">   b. 存储空间变化预测  </w:t>
        <w:br/>
        <w:t xml:space="preserve">   c. 潜在风险评分（超额概率/资源冲突）  </w:t>
        <w:br/>
        <w:t xml:space="preserve">7. 执行原子事务操作：  </w:t>
        <w:br/>
        <w:t xml:space="preserve">   a. 生成配额配置版本ID（ULID标准）  </w:t>
        <w:br/>
        <w:t xml:space="preserve">   b. 加密存储策略至分布式数据库  </w:t>
        <w:br/>
        <w:t xml:space="preserve">   c. 创建策略关联关系图谱  </w:t>
        <w:br/>
        <w:t xml:space="preserve">8. 存储管理系统执行实时更新：  </w:t>
        <w:br/>
        <w:t xml:space="preserve">   a. 刷新用户账户配额元数据（延迟≤200ms）  </w:t>
        <w:br/>
        <w:t xml:space="preserve">   b. 重构存储资源分配映射表  </w:t>
        <w:br/>
        <w:t xml:space="preserve">   c. 触发容量平衡任务（跨存储节点）  </w:t>
        <w:br/>
        <w:t xml:space="preserve">9. 审计系统记录六维轨迹：  </w:t>
        <w:br/>
        <w:t xml:space="preserve">   a. 操作者生物特征哈希  </w:t>
        <w:br/>
        <w:t xml:space="preserve">   b. 配置变更差异比对  </w:t>
        <w:br/>
        <w:t xml:space="preserve">   c. 时间戳区块链存证（纳秒级精度）  </w:t>
        <w:br/>
        <w:t xml:space="preserve">10. 邮件流引擎：  </w:t>
        <w:br/>
        <w:t xml:space="preserve">    a. 更新邮件收发配额验证模块  </w:t>
        <w:br/>
        <w:t xml:space="preserve">    b. 重新计算用户存储使用量  </w:t>
        <w:br/>
        <w:t xml:space="preserve">    c. 刷新文件夹容量显示  </w:t>
        <w:br/>
        <w:t xml:space="preserve">11. 创建五重备份（数据库事务日志/配置文件/策略快照/操作录像/空气隔离副本）  </w:t>
        <w:br/>
        <w:t xml:space="preserve">12. 系统推送配额变更通知至关联用户（邮件/站内信）  </w:t>
        <w:br/>
        <w:br/>
        <w:t xml:space="preserve">异常事件流：  </w:t>
        <w:br/>
        <w:t xml:space="preserve">E1：配额冲突检测  </w:t>
        <w:br/>
        <w:t xml:space="preserve">- 新策略与现有策略产生资源竞争  </w:t>
        <w:br/>
        <w:t xml:space="preserve">- 启动智能仲裁引擎（基于博弈论算法）  </w:t>
        <w:br/>
        <w:t xml:space="preserve">- 生成策略优化建议需人工确认  </w:t>
        <w:br/>
        <w:br/>
        <w:t xml:space="preserve">E2：容量不足  </w:t>
        <w:br/>
        <w:t xml:space="preserve">- 存储池剩余空间＜新配额总和的120%  </w:t>
        <w:br/>
        <w:t xml:space="preserve">- 自动触发存储扩容流程（云存储弹性扩展）  </w:t>
        <w:br/>
        <w:t xml:space="preserve">- 提供临时配额分配方案（72小时过渡期）  </w:t>
        <w:br/>
        <w:br/>
        <w:t xml:space="preserve">E3：权限越界  </w:t>
        <w:br/>
        <w:t xml:space="preserve">- 检测到越权修改高管账户配额  </w:t>
        <w:br/>
        <w:t xml:space="preserve">- 触发动态审批流程（需CTO级授权）  </w:t>
        <w:br/>
        <w:t xml:space="preserve">- 生成特权操作取证记录  </w:t>
        <w:br/>
        <w:br/>
        <w:t xml:space="preserve">E4：策略合规违规  </w:t>
        <w:br/>
        <w:t xml:space="preserve">- 配置参数违反数据保留法规  </w:t>
        <w:br/>
        <w:t xml:space="preserve">- 自动修正为最接近合规值  </w:t>
        <w:br/>
        <w:t xml:space="preserve">- 生成法律差异分析报告  </w:t>
        <w:br/>
        <w:br/>
        <w:t xml:space="preserve">E5：分布式写入失败  </w:t>
        <w:br/>
        <w:t xml:space="preserve">- 数据库分片同步超时（＞5秒）  </w:t>
        <w:br/>
        <w:t xml:space="preserve">- 启用最终一致性补偿机制  </w:t>
        <w:br/>
        <w:t xml:space="preserve">- 标记异常节点进行隔离检修  </w:t>
        <w:br/>
        <w:br/>
        <w:t xml:space="preserve">E6：用户状态变更  </w:t>
        <w:br/>
        <w:t xml:space="preserve">- 目标账户在操作期间被禁用  </w:t>
        <w:br/>
        <w:t xml:space="preserve">- 自动回滚未完成配置  </w:t>
        <w:br/>
        <w:t xml:space="preserve">- 生成状态同步异常警报  </w:t>
        <w:br/>
        <w:br/>
        <w:t xml:space="preserve">E7：生物特征异常  </w:t>
        <w:br/>
        <w:t xml:space="preserve">- 检测到非常规时间段操作模式  </w:t>
        <w:br/>
        <w:t xml:space="preserve">- 触发实时视频复核+物理令牌验证  </w:t>
        <w:br/>
        <w:t xml:space="preserve">- 冻结会话并生成内部审计案件  </w:t>
        <w:br/>
        <w:t xml:space="preserve">```  </w:t>
        <w:br/>
        <w:br/>
        <w:t xml:space="preserve">该用例在以下方面保持与UC系列严格一致：  </w:t>
        <w:br/>
        <w:t xml:space="preserve">1. 审计机制采用区块链存证和六维轨迹记录  </w:t>
        <w:br/>
        <w:t xml:space="preserve">2. 事务处理满足分布式系统的PACELC特性  </w:t>
        <w:br/>
        <w:t xml:space="preserve">3. 异常处理继承"实时检测-智能修复-审计追踪"流程  </w:t>
        <w:br/>
        <w:t xml:space="preserve">4. 容量预测模型复用存储分析系统核心算法  </w:t>
        <w:br/>
        <w:t xml:space="preserve">5. 权限校验遵循动态RBAC访问控制模型  </w:t>
        <w:br/>
        <w:t xml:space="preserve">6. 备份策略实现五层防御体系  </w:t>
        <w:br/>
        <w:t xml:space="preserve">7. 通知系统包含可验证的配置哈希值  </w:t>
        <w:br/>
        <w:t xml:space="preserve">8. 配额验证模块与邮件流引擎深度整合  </w:t>
        <w:br/>
        <w:t xml:space="preserve">9. 策略冲突解决引入博弈论智能引擎  </w:t>
        <w:br/>
        <w:t>10. 安全框架达到零信任架构标准</w:t>
        <w:br/>
        <w:br/>
        <w:t xml:space="preserve">```  </w:t>
        <w:br/>
        <w:t xml:space="preserve">用例名称：审核邮件保留合规性  </w:t>
        <w:br/>
        <w:t xml:space="preserve">用例编号：UC-38  </w:t>
        <w:br/>
        <w:t xml:space="preserve">参与者：  </w:t>
        <w:br/>
        <w:t xml:space="preserve">- 系统管理员（主参与者）  </w:t>
        <w:br/>
        <w:t xml:space="preserve">- 合规审查官（辅助参与者）  </w:t>
        <w:br/>
        <w:t xml:space="preserve">- 归档策略引擎（辅助系统）  </w:t>
        <w:br/>
        <w:t xml:space="preserve">- 审计监控系统（后台参与者）  </w:t>
        <w:br/>
        <w:br/>
        <w:t xml:space="preserve">前置条件：  </w:t>
        <w:br/>
        <w:t xml:space="preserve">1. 归档保留策略已配置并生效超过1个完整周期  </w:t>
        <w:br/>
        <w:t xml:space="preserve">2. 目标邮件已完成保留周期且未被法律锁定  </w:t>
        <w:br/>
        <w:t xml:space="preserve">3. 审计服务运行正常（日志存储剩余空间≥20GB）  </w:t>
        <w:br/>
        <w:t xml:space="preserve">4. 合规知识库同步最新数据保护法规  </w:t>
        <w:br/>
        <w:t xml:space="preserve">5. 邮件流分析系统生成保留期结束报告  </w:t>
        <w:br/>
        <w:br/>
        <w:t xml:space="preserve">后置条件：  </w:t>
        <w:br/>
        <w:t xml:space="preserve">1. 邮件保留状态更新为"合规审核完成"  </w:t>
        <w:br/>
        <w:t xml:space="preserve">2. 生成区块链存证的审核轨迹记录  </w:t>
        <w:br/>
        <w:t xml:space="preserve">3. 触发归档处置流程（保留/删除/转存）  </w:t>
        <w:br/>
        <w:t xml:space="preserve">4. 创建审核报告备份（本地加密+云端存储）  </w:t>
        <w:br/>
        <w:t xml:space="preserve">5. 更新合规风险评分模型参数  </w:t>
        <w:br/>
        <w:br/>
        <w:t xml:space="preserve">主事件流：  </w:t>
        <w:br/>
        <w:t xml:space="preserve">1. 系统自动触发保留期结束提醒  </w:t>
        <w:br/>
        <w:t xml:space="preserve">2. 归档策略引擎筛选待审核邮件清单：  </w:t>
        <w:br/>
        <w:t xml:space="preserve">   a. 验证邮件保留周期结束日期  </w:t>
        <w:br/>
        <w:t xml:space="preserve">   b. 检查关联法律保留标签状态  </w:t>
        <w:br/>
        <w:t xml:space="preserve">   c. 确认无未完成的关联任务或诉讼  </w:t>
        <w:br/>
        <w:t xml:space="preserve">3. 生成初步合规评估报告：  </w:t>
        <w:br/>
        <w:t xml:space="preserve">   a. 邮件元数据完整性校验  </w:t>
        <w:br/>
        <w:t xml:space="preserve">   b. 保留策略匹配度分析  </w:t>
        <w:br/>
        <w:t xml:space="preserve">   c. 跨法规冲突检测  </w:t>
        <w:br/>
        <w:t xml:space="preserve">4. 管理员进入合规审核控制台：  </w:t>
        <w:br/>
        <w:t xml:space="preserve">   a. 加载邮件内容安全预览（敏感信息脱敏）  </w:t>
        <w:br/>
        <w:t xml:space="preserve">   b. 查看自动生成的保留建议（保留/删除/归档）  </w:t>
        <w:br/>
        <w:t xml:space="preserve">   c. 检查邮件往来关系图谱  </w:t>
        <w:br/>
        <w:t xml:space="preserve">5. 合规审查官执行多维度验证：  </w:t>
        <w:br/>
        <w:t xml:space="preserve">   a. 比对GDPR/CCPA/PIPL条款符合性  </w:t>
        <w:br/>
        <w:t xml:space="preserve">   b. 验证区块链存证一致性  </w:t>
        <w:br/>
        <w:t xml:space="preserve">   c. 审核邮件处置影响评估  </w:t>
        <w:br/>
        <w:t xml:space="preserve">6. 确认审核结论并签署数字签名：  </w:t>
        <w:br/>
        <w:t xml:space="preserve">   a. 通过：触发自动处置流程  </w:t>
        <w:br/>
        <w:t xml:space="preserve">   b. 驳回：返回修改保留策略参数  </w:t>
        <w:br/>
        <w:t xml:space="preserve">   c. 延期：设置新的保留观察期  </w:t>
        <w:br/>
        <w:t xml:space="preserve">7. 系统执行原子事务操作：  </w:t>
        <w:br/>
        <w:t xml:space="preserve">   a. 更新邮件保留状态标记  </w:t>
        <w:br/>
        <w:t xml:space="preserve">   b. 加密存储审核结论至分布式数据库  </w:t>
        <w:br/>
        <w:t xml:space="preserve">   c. 生成版本控制快照  </w:t>
        <w:br/>
        <w:t xml:space="preserve">8. 审计系统记录六维轨迹：  </w:t>
        <w:br/>
        <w:t xml:space="preserve">   a. 审核者生物特征哈希  </w:t>
        <w:br/>
        <w:t xml:space="preserve">   b. 邮件内容指纹  </w:t>
        <w:br/>
        <w:t xml:space="preserve">   c. 时间戳区块链存证  </w:t>
        <w:br/>
        <w:t xml:space="preserve">9. 触发后续处置流程：  </w:t>
        <w:br/>
        <w:t xml:space="preserve">   a. 删除操作：执行NIST标准安全擦除  </w:t>
        <w:br/>
        <w:t xml:space="preserve">   b. 归档操作：转存至不可变存储  </w:t>
        <w:br/>
        <w:t xml:space="preserve">   c. 保留操作：更新法律保留期限  </w:t>
        <w:br/>
        <w:t xml:space="preserve">10. 生成多格式合规报告（PDF/CSV/XML）并推送至监管平台  </w:t>
        <w:br/>
        <w:br/>
        <w:t xml:space="preserve">异常事件流：  </w:t>
        <w:br/>
        <w:t xml:space="preserve">E1：法规冲突  </w:t>
        <w:br/>
        <w:t xml:space="preserve">- 检测到不同司法辖区要求矛盾  </w:t>
        <w:br/>
        <w:t xml:space="preserve">- 启动智能调解引擎（优先适用严格条款）  </w:t>
        <w:br/>
        <w:t xml:space="preserve">- 生成法律意见书需首席合规官签署  </w:t>
        <w:br/>
        <w:br/>
        <w:t xml:space="preserve">E2：内容脱敏失败  </w:t>
        <w:br/>
        <w:t xml:space="preserve">- 敏感信息识别引擎误判  </w:t>
        <w:br/>
        <w:t xml:space="preserve">- 自动切换人工复核队列  </w:t>
        <w:br/>
        <w:t xml:space="preserve">- 记录误报率更新AI模型  </w:t>
        <w:br/>
        <w:br/>
        <w:t xml:space="preserve">E3：存证链断裂  </w:t>
        <w:br/>
        <w:t xml:space="preserve">- 区块链验证发现历史记录不连续  </w:t>
        <w:br/>
        <w:t xml:space="preserve">- 触发存证修复流程（基于Merkle Proof）  </w:t>
        <w:br/>
        <w:t xml:space="preserve">- 隔离可疑邮件进行司法取证  </w:t>
        <w:br/>
        <w:br/>
        <w:t xml:space="preserve">E4：处置执行异常  </w:t>
        <w:br/>
        <w:t xml:space="preserve">- 删除操作后存储空间未释放  </w:t>
        <w:br/>
        <w:t xml:space="preserve">- 启用存储层一致性校验  </w:t>
        <w:br/>
        <w:t xml:space="preserve">- 生成存储修复任务工单  </w:t>
        <w:br/>
        <w:br/>
        <w:t xml:space="preserve">E5：审核权限冲突  </w:t>
        <w:br/>
        <w:t xml:space="preserve">- 多人并行修改审核结论  </w:t>
        <w:br/>
        <w:t xml:space="preserve">- 采用乐观锁机制生成冲突矩阵  </w:t>
        <w:br/>
        <w:t xml:space="preserve">- 提供字段级合并工具  </w:t>
        <w:br/>
        <w:br/>
        <w:t xml:space="preserve">E6：时效性违规  </w:t>
        <w:br/>
        <w:t xml:space="preserve">- 审核完成超过法定响应时限  </w:t>
        <w:br/>
        <w:t xml:space="preserve">- 自动生成合规例外报告  </w:t>
        <w:br/>
        <w:t xml:space="preserve">- 触发应急快速处置通道  </w:t>
        <w:br/>
        <w:br/>
        <w:t xml:space="preserve">E7：生物特征失效  </w:t>
        <w:br/>
        <w:t xml:space="preserve">- 数字签名时生物识别异常  </w:t>
        <w:br/>
        <w:t xml:space="preserve">- 触发多管理员联合签署流程  </w:t>
        <w:br/>
        <w:t xml:space="preserve">- 生成身份验证异常事件报告  </w:t>
        <w:br/>
        <w:t xml:space="preserve">```  </w:t>
        <w:br/>
        <w:br/>
        <w:t xml:space="preserve">该用例在以下方面保持与UC系列严格一致：  </w:t>
        <w:br/>
        <w:t xml:space="preserve">1. 审计机制采用区块链存证和六维轨迹记录  </w:t>
        <w:br/>
        <w:t xml:space="preserve">2. 处置流程继承NIST安全标准和不可变存储架构  </w:t>
        <w:br/>
        <w:t xml:space="preserve">3. 异常处理集成智能调解与自愈修复系统  </w:t>
        <w:br/>
        <w:t xml:space="preserve">4. 权限控制遵循动态RBAC和最小特权原则  </w:t>
        <w:br/>
        <w:t xml:space="preserve">5. 报告生成符合全球主要监管格式要求  </w:t>
        <w:br/>
        <w:t xml:space="preserve">6. 版本控制与归档策略系统深度整合  </w:t>
        <w:br/>
        <w:t xml:space="preserve">7. 冲突解决机制复用任务管理核心算法  </w:t>
        <w:br/>
        <w:t xml:space="preserve">8. 存储管理延续智能分层校验体系  </w:t>
        <w:br/>
        <w:t xml:space="preserve">9. 安全框架达到零信任架构标准  </w:t>
        <w:br/>
        <w:t>10. 通知系统包含可验证的处置证明</w:t>
        <w:br/>
        <w:br/>
        <w:t xml:space="preserve">```  </w:t>
        <w:br/>
        <w:t xml:space="preserve">用例名称：设置重复任务周期  </w:t>
        <w:br/>
        <w:t xml:space="preserve">用例编号：UC-39  </w:t>
        <w:br/>
        <w:t xml:space="preserve">参与者：  </w:t>
        <w:br/>
        <w:t xml:space="preserve">- 邮箱账户用户（主参与者）  </w:t>
        <w:br/>
        <w:t xml:space="preserve">- 任务提醒服务（辅助系统）  </w:t>
        <w:br/>
        <w:t xml:space="preserve">- 审计监控系统（后台参与者）  </w:t>
        <w:br/>
        <w:br/>
        <w:t xml:space="preserve">前置条件：  </w:t>
        <w:br/>
        <w:t xml:space="preserve">1. 用户已通过双因素认证并成功登录邮箱系统  </w:t>
        <w:br/>
        <w:t xml:space="preserve">2. 目标任务已存在且处于未完成状态  </w:t>
        <w:br/>
        <w:t xml:space="preserve">3. 任务管理服务运行正常（响应时间≤300ms）  </w:t>
        <w:br/>
        <w:t xml:space="preserve">4. 重复规则模板库已加载最新版本  </w:t>
        <w:br/>
        <w:t xml:space="preserve">5. 当前会话采用TLS 1.3加密通信协议  </w:t>
        <w:br/>
        <w:br/>
        <w:t xml:space="preserve">后置条件：  </w:t>
        <w:br/>
        <w:t xml:space="preserve">1. 任务重复周期配置持久化存储至任务数据库  </w:t>
        <w:br/>
        <w:t xml:space="preserve">2. 生成区块链存证的周期设置审计日志  </w:t>
        <w:br/>
        <w:t xml:space="preserve">3. 创建任务配置的增量备份快照  </w:t>
        <w:br/>
        <w:t xml:space="preserve">4. 触发关联提醒服务的调度规则更新  </w:t>
        <w:br/>
        <w:t xml:space="preserve">5. 更新邮件流引擎的任务状态索引  </w:t>
        <w:br/>
        <w:br/>
        <w:t xml:space="preserve">主事件流：  </w:t>
        <w:br/>
        <w:t xml:space="preserve">1. 用户在任务管理中心选择目标待办任务  </w:t>
        <w:br/>
        <w:t xml:space="preserve">2. 系统加载任务详情面板（含现有提醒和周期配置历史）  </w:t>
        <w:br/>
        <w:t xml:space="preserve">3. 用户点击"设置重复周期"功能按钮激活配置向导  </w:t>
        <w:br/>
        <w:t xml:space="preserve">4. 系统显示重复类型选项：  </w:t>
        <w:br/>
        <w:t xml:space="preserve">   a. 固定周期（每日/每周/每月/每年）  </w:t>
        <w:br/>
        <w:t xml:space="preserve">   b. 工作日模式（排除周末/节假日）  </w:t>
        <w:br/>
        <w:t xml:space="preserve">   c. 自定义cron表达式（需语法验证）  </w:t>
        <w:br/>
        <w:t xml:space="preserve">5. 用户选择重复模式并配置参数：  </w:t>
        <w:br/>
        <w:t xml:space="preserve">   a. 设置起始日期和时间（时区自动转换）  </w:t>
        <w:br/>
        <w:t xml:space="preserve">   b. 定义结束条件（永不/指定日期/完成次数）  </w:t>
        <w:br/>
        <w:t xml:space="preserve">   c. 配置例外日期列表（手动排除特定日期）  </w:t>
        <w:br/>
        <w:t xml:space="preserve">6. 系统实时验证规则合法性：  </w:t>
        <w:br/>
        <w:t xml:space="preserve">   a. 检测时间悖论（结束日期早于开始日期）  </w:t>
        <w:br/>
        <w:t xml:space="preserve">   b. 验证cron表达式语法正确性  </w:t>
        <w:br/>
        <w:t xml:space="preserve">   c. 检查节假日数据库版本有效性  </w:t>
        <w:br/>
        <w:t xml:space="preserve">7. 预览未来5次任务生成时间线  </w:t>
        <w:br/>
        <w:t xml:space="preserve">8. 执行原子事务操作：  </w:t>
        <w:br/>
        <w:t xml:space="preserve">   a. 更新任务元数据中的周期配置  </w:t>
        <w:br/>
        <w:t xml:space="preserve">   b. 加密存储规则至分布式数据库  </w:t>
        <w:br/>
        <w:t xml:space="preserve">   c. 生成周期规则唯一标识符（UUIDv7）  </w:t>
        <w:br/>
        <w:t xml:space="preserve">9. 任务提醒服务重构调度队列：  </w:t>
        <w:br/>
        <w:t xml:space="preserve">   a. 计算下次触发时间（误差≤1秒）  </w:t>
        <w:br/>
        <w:t xml:space="preserve">   b. 更新日历订阅事件（ICS标准格式）  </w:t>
        <w:br/>
        <w:t xml:space="preserve">   c. 同步移动端推送时间表  </w:t>
        <w:br/>
        <w:t xml:space="preserve">10. 审计系统记录六维轨迹：  </w:t>
        <w:br/>
        <w:t xml:space="preserve">    a. 操作时间戳（纳秒级精度）  </w:t>
        <w:br/>
        <w:t xml:space="preserve">    b. 周期规则哈希指纹  </w:t>
        <w:br/>
        <w:t xml:space="preserve">    c. 区块链存证交易ID  </w:t>
        <w:br/>
        <w:t xml:space="preserve">11. 创建三重备份（数据库快照/配置文件/日历事件）  </w:t>
        <w:br/>
        <w:t xml:space="preserve">12. 邮件流引擎更新关联邮件的任务周期标记  </w:t>
        <w:br/>
        <w:t xml:space="preserve">13. 系统返回配置成功提示并显示下次触发倒计时  </w:t>
        <w:br/>
        <w:br/>
        <w:t xml:space="preserve">异常事件流：  </w:t>
        <w:br/>
        <w:t xml:space="preserve">E1：无效周期规则  </w:t>
        <w:br/>
        <w:t xml:space="preserve">- 检测到无法解析的cron表达式  </w:t>
        <w:br/>
        <w:t xml:space="preserve">- 高亮错误语法并显示修正建议  </w:t>
        <w:br/>
        <w:t xml:space="preserve">- 提供预设模板快速选择  </w:t>
        <w:br/>
        <w:br/>
        <w:t xml:space="preserve">E2：时间冲突  </w:t>
        <w:br/>
        <w:t xml:space="preserve">- 重复周期与现有任务产生时间重叠  </w:t>
        <w:br/>
        <w:t xml:space="preserve">- 自动应用智能排期算法（间隔至少15分钟）  </w:t>
        <w:br/>
        <w:t xml:space="preserve">- 生成冲突解决建议面板  </w:t>
        <w:br/>
        <w:br/>
        <w:t xml:space="preserve">E3：服务过载  </w:t>
        <w:br/>
        <w:t xml:space="preserve">- 任务调度队列积压超过1000条  </w:t>
        <w:br/>
        <w:t xml:space="preserve">- 启用动态优先级调整（提升紧急任务权重）  </w:t>
        <w:br/>
        <w:t xml:space="preserve">- 生成资源扩容建议报告  </w:t>
        <w:br/>
        <w:br/>
        <w:t xml:space="preserve">E4：时区转换错误  </w:t>
        <w:br/>
        <w:t xml:space="preserve">- 用户时区与系统基准时区偏差＞8小时  </w:t>
        <w:br/>
        <w:t xml:space="preserve">- 自动同步NTP时间源并显示双时区对照表  </w:t>
        <w:br/>
        <w:t xml:space="preserve">- 提供时区覆盖确认对话框  </w:t>
        <w:br/>
        <w:br/>
        <w:t xml:space="preserve">E5：存储写入失败  </w:t>
        <w:br/>
        <w:t xml:space="preserve">- 分布式数据库返回写入错误  </w:t>
        <w:br/>
        <w:t xml:space="preserve">- 启用本地缓存暂存配置（最长保留24小时）  </w:t>
        <w:br/>
        <w:t xml:space="preserve">- 后台自动重试同步机制（最多5次）  </w:t>
        <w:br/>
        <w:br/>
        <w:t xml:space="preserve">E6：权限越界  </w:t>
        <w:br/>
        <w:t xml:space="preserve">- 尝试修改他人创建的任务周期  </w:t>
        <w:br/>
        <w:t xml:space="preserve">- 触发动态权限验证（需原始创建者审批）  </w:t>
        <w:br/>
        <w:t xml:space="preserve">- 生成特权操作审计追踪记录  </w:t>
        <w:br/>
        <w:br/>
        <w:t xml:space="preserve">E7：日历同步异常  </w:t>
        <w:br/>
        <w:t xml:space="preserve">- 外部日历服务响应超时  </w:t>
        <w:br/>
        <w:t xml:space="preserve">- 降级为本地提醒模式  </w:t>
        <w:br/>
        <w:t xml:space="preserve">- 生成服务降级通知至运维中心  </w:t>
        <w:br/>
        <w:t xml:space="preserve">```  </w:t>
        <w:br/>
        <w:br/>
        <w:t xml:space="preserve">该用例在以下方面保持与UC系列严格一致：  </w:t>
        <w:br/>
        <w:t xml:space="preserve">1. 审计日志采用区块链存证和六维轨迹记录  </w:t>
        <w:br/>
        <w:t xml:space="preserve">2. 事务处理遵循分布式系统的ACID特性  </w:t>
        <w:br/>
        <w:t xml:space="preserve">3. 异常处理继承"实时检测-智能降级-审计追踪"流程  </w:t>
        <w:br/>
        <w:t xml:space="preserve">4. 加密标准与全系统安全框架严格对齐（TLS 1.3）  </w:t>
        <w:br/>
        <w:t xml:space="preserve">5. 版本控制机制与任务管理系统深度整合  </w:t>
        <w:br/>
        <w:t xml:space="preserve">6. 备份策略执行三重保障（数据库+配置+日历）  </w:t>
        <w:br/>
        <w:t xml:space="preserve">7. 时间处理逻辑复用统一时区服务组件  </w:t>
        <w:br/>
        <w:t xml:space="preserve">8. 权限校验复用动态RBAC访问控制模型  </w:t>
        <w:br/>
        <w:t xml:space="preserve">9. 冲突解决算法继承智能排程系统核心库  </w:t>
        <w:br/>
        <w:t>10. 通知机制符合全局服务降级标准</w:t>
        <w:br/>
        <w:br/>
        <w:t xml:space="preserve">```  </w:t>
        <w:br/>
        <w:t xml:space="preserve">用例名称：同步跨平台联系人  </w:t>
        <w:br/>
        <w:t xml:space="preserve">用例编号：UC-40  </w:t>
        <w:br/>
        <w:t xml:space="preserve">参与者：邮箱账户用户（主参与者）、通讯组同步服务（辅助系统）、审计监控系统（后台参与者）  </w:t>
        <w:br/>
        <w:t xml:space="preserve">前置条件：  </w:t>
        <w:br/>
        <w:t xml:space="preserve">1. 用户已通过双因素认证并登录邮箱系统  </w:t>
        <w:br/>
        <w:t xml:space="preserve">2. 外部平台API连接状态正常（如Exchange/Gmail/LDAP）  </w:t>
        <w:br/>
        <w:t xml:space="preserve">3. 联系人数据库剩余存储空间≥100MB  </w:t>
        <w:br/>
        <w:t xml:space="preserve">4. 网络传输通道启用TLS 1.3加密协议  </w:t>
        <w:br/>
        <w:t xml:space="preserve">5. 跨平台同步权限已通过OAuth授权  </w:t>
        <w:br/>
        <w:br/>
        <w:t xml:space="preserve">后置条件：  </w:t>
        <w:br/>
        <w:t xml:space="preserve">1. 联系人数据同步至所有关联平台  </w:t>
        <w:br/>
        <w:t xml:space="preserve">2. 生成带数字签名的同步操作审计日志  </w:t>
        <w:br/>
        <w:t xml:space="preserve">3. 创建增量备份记录（本地事务日志+云存储快照）  </w:t>
        <w:br/>
        <w:t xml:space="preserve">4. 更新通讯组全局索引（延迟≤300ms）  </w:t>
        <w:br/>
        <w:t xml:space="preserve">5. 触发邮件流引擎的自动补全缓存刷新  </w:t>
        <w:br/>
        <w:br/>
        <w:t xml:space="preserve">主事件流：  </w:t>
        <w:br/>
        <w:t xml:space="preserve">1. 用户进入"联系人管理"模块选择"跨平台同步"功能  </w:t>
        <w:br/>
        <w:t xml:space="preserve">2. 系统加载已关联平台列表（显示最后同步时间和状态码）  </w:t>
        <w:br/>
        <w:t xml:space="preserve">3. 用户选择目标同步方向（双向同步/单向导入/单向导出）  </w:t>
        <w:br/>
        <w:t xml:space="preserve">4. 配置同步参数：  </w:t>
        <w:br/>
        <w:t xml:space="preserve">   a. 选择冲突解决策略（时间戳优先/手动确认/平台权重）  </w:t>
        <w:br/>
        <w:t xml:space="preserve">   b. 设置字段映射规则（姓名/电话/职位字段标准化）  </w:t>
        <w:br/>
        <w:t xml:space="preserve">   c. 定义敏感字段处理（加密传输/部分字段排除）  </w:t>
        <w:br/>
        <w:t xml:space="preserve">5. 系统执行预检验证：  </w:t>
        <w:br/>
        <w:t xml:space="preserve">   a. 检查外部平台API配额剩余量  </w:t>
        <w:br/>
        <w:t xml:space="preserve">   b. 验证联系人数据格式兼容性（vCard 4.0标准）  </w:t>
        <w:br/>
        <w:t xml:space="preserve">   c. 计算预估同步数据量及所需时间  </w:t>
        <w:br/>
        <w:t xml:space="preserve">6. 用户确认启动同步任务  </w:t>
        <w:br/>
        <w:t xml:space="preserve">7. 系统执行原子事务操作：  </w:t>
        <w:br/>
        <w:t xml:space="preserve">   a. 创建分布式事务日志（记录同步批次ID）  </w:t>
        <w:br/>
        <w:t xml:space="preserve">   b. 增量抓取差异联系人数据（使用CDC技术）  </w:t>
        <w:br/>
        <w:t xml:space="preserve">   c. 执行字段格式转换和编码统一  </w:t>
        <w:br/>
        <w:t xml:space="preserve">8. 处理数据冲突：  </w:t>
        <w:br/>
        <w:t xml:space="preserve">   a. 根据预设策略自动解决可合并冲突  </w:t>
        <w:br/>
        <w:t xml:space="preserve">   b. 隔离需人工介入的复杂冲突（生成差异对比报告）  </w:t>
        <w:br/>
        <w:t xml:space="preserve">   c. 保留冲突原始副本至"待解决"临时区  </w:t>
        <w:br/>
        <w:t xml:space="preserve">9. 加密传输同步数据包：  </w:t>
        <w:br/>
        <w:t xml:space="preserve">   a. 使用AES-256加密联系人数据  </w:t>
        <w:br/>
        <w:t xml:space="preserve">   b. 通过TLS 1.3通道传输至目标平台  </w:t>
        <w:br/>
        <w:t xml:space="preserve">   c. 实时计算传输完整性校验值（SHA3-512）  </w:t>
        <w:br/>
        <w:t xml:space="preserve">10. 更新本地数据库：  </w:t>
        <w:br/>
        <w:t xml:space="preserve">    a. 应用已验证的同步变更  </w:t>
        <w:br/>
        <w:t xml:space="preserve">    b. 重构联系人-通讯组关系图谱  </w:t>
        <w:br/>
        <w:t xml:space="preserve">    c. 生成版本控制快照（时间戳+差异哈希）  </w:t>
        <w:br/>
        <w:t xml:space="preserve">11. 审计系统记录操作指纹：  </w:t>
        <w:br/>
        <w:t xml:space="preserve">    a. 同步时间范围及平台列表  </w:t>
        <w:br/>
        <w:t xml:space="preserve">    b. 处理联系人数量统计  </w:t>
        <w:br/>
        <w:t xml:space="preserve">    c. 数据变更哈希链  </w:t>
        <w:br/>
        <w:t xml:space="preserve">12. 通讯组同步服务：  </w:t>
        <w:br/>
        <w:t xml:space="preserve">    a. 更新全局通讯录索引  </w:t>
        <w:br/>
        <w:t xml:space="preserve">    b. 触发关联系统同步（邮件流/日历服务）  </w:t>
        <w:br/>
        <w:t xml:space="preserve">    c. 刷新移动端联系人缓存  </w:t>
        <w:br/>
        <w:br/>
        <w:t xml:space="preserve">异常事件流：  </w:t>
        <w:br/>
        <w:t xml:space="preserve">E1：API连接超时  </w:t>
        <w:br/>
        <w:t xml:space="preserve">- 目标平台响应超过5秒阈值  </w:t>
        <w:br/>
        <w:t xml:space="preserve">- 自动重试机制（指数退避策略，最多3次）  </w:t>
        <w:br/>
        <w:t xml:space="preserve">- 最终失败时保存未同步数据至重试队列  </w:t>
        <w:br/>
        <w:br/>
        <w:t xml:space="preserve">E2：数据格式冲突  </w:t>
        <w:br/>
        <w:t xml:space="preserve">- 检测到无法转换的特殊字段格式  </w:t>
        <w:br/>
        <w:t xml:space="preserve">- 隔离异常字段并生成修复建议  </w:t>
        <w:br/>
        <w:t xml:space="preserve">- 提供手动映射配置界面  </w:t>
        <w:br/>
        <w:br/>
        <w:t xml:space="preserve">E3：存储空间不足  </w:t>
        <w:br/>
        <w:t xml:space="preserve">- 同步过程触发存储配额预警  </w:t>
        <w:br/>
        <w:t xml:space="preserve">- 自动清理过期联系人版本（按保留策略）  </w:t>
        <w:br/>
        <w:t xml:space="preserve">- 暂停同步并提示扩容方案  </w:t>
        <w:br/>
        <w:br/>
        <w:t xml:space="preserve">E4：权限失效  </w:t>
        <w:br/>
        <w:t xml:space="preserve">- OAuth令牌过期或权限变更  </w:t>
        <w:br/>
        <w:t xml:space="preserve">- 重新触发授权流程（保持原配置上下文）  </w:t>
        <w:br/>
        <w:t xml:space="preserve">- 生成权限变更安全警报  </w:t>
        <w:br/>
        <w:br/>
        <w:t xml:space="preserve">E5：哈希校验失败  </w:t>
        <w:br/>
        <w:t xml:space="preserve">- 传输前后数据哈希不匹配  </w:t>
        <w:br/>
        <w:t xml:space="preserve">- 自动触发差异数据重传  </w:t>
        <w:br/>
        <w:t xml:space="preserve">- 隔离可疑数据包进行安全审查  </w:t>
        <w:br/>
        <w:br/>
        <w:t xml:space="preserve">E6：平台限制  </w:t>
        <w:br/>
        <w:t xml:space="preserve">- 检测到目标平台字段长度限制  </w:t>
        <w:br/>
        <w:t xml:space="preserve">- 智能截断并添加标识后缀  </w:t>
        <w:br/>
        <w:t xml:space="preserve">- 生成字段修改报告供用户复核  </w:t>
        <w:br/>
        <w:t xml:space="preserve">```  </w:t>
        <w:br/>
        <w:br/>
        <w:t xml:space="preserve">该用例描述在以下方面保持与UC系列一致性：  </w:t>
        <w:br/>
        <w:t xml:space="preserve">1. 审计日志采用时间戳+操作指纹哈希的标准化结构  </w:t>
        <w:br/>
        <w:t xml:space="preserve">2. 事务处理遵循分布式系统的ACID特性要求  </w:t>
        <w:br/>
        <w:t xml:space="preserve">3. 异常处理继承"实时检测-智能降级-审计追踪"流程  </w:t>
        <w:br/>
        <w:t xml:space="preserve">4. 加密标准与全系统安全框架严格对齐（TLS 1.3/AES-256）  </w:t>
        <w:br/>
        <w:t xml:space="preserve">5. 版本控制机制与联系人管理系统深度整合  </w:t>
        <w:br/>
        <w:t xml:space="preserve">6. 冲突解决策略复用任务管理模块核心算法  </w:t>
        <w:br/>
        <w:t xml:space="preserve">7. 索引刷新延迟指标与邮件流引擎标准对齐  </w:t>
        <w:br/>
        <w:t>8. 备份策略执行本地+云端的双重保障机制</w:t>
        <w:br/>
        <w:br/>
        <w:t xml:space="preserve">```  </w:t>
        <w:br/>
        <w:t xml:space="preserve">用例名称：合并重复邮件线程  </w:t>
        <w:br/>
        <w:t xml:space="preserve">用例编号：UC-41  </w:t>
        <w:br/>
        <w:t xml:space="preserve">参与者：邮箱账户用户（主参与者）、邮件流引擎（辅助系统）、审计监控系统（后台参与者）  </w:t>
        <w:br/>
        <w:t xml:space="preserve">前置条件：  </w:t>
        <w:br/>
        <w:t xml:space="preserve">1. 用户已通过双因素认证并成功登录邮箱系统  </w:t>
        <w:br/>
        <w:t xml:space="preserve">2. 邮件索引服务完成最近一次构建（更新时间≤15分钟）  </w:t>
        <w:br/>
        <w:t xml:space="preserve">3. 当前文件夹存在至少两个相似度＞85%的邮件线程  </w:t>
        <w:br/>
        <w:t xml:space="preserve">4. 网络延迟低于300ms阈值  </w:t>
        <w:br/>
        <w:t xml:space="preserve">5. 合并策略配置已加载最新版本  </w:t>
        <w:br/>
        <w:br/>
        <w:t xml:space="preserve">后置条件：  </w:t>
        <w:br/>
        <w:t xml:space="preserve">1. 合并后的邮件线程持久化存储至指定位置  </w:t>
        <w:br/>
        <w:t xml:space="preserve">2. 生成带数字签名的合并操作审计日志  </w:t>
        <w:br/>
        <w:t xml:space="preserve">3. 更新全局邮件索引和搜索服务  </w:t>
        <w:br/>
        <w:t xml:space="preserve">4. 创建合并过程增量备份记录  </w:t>
        <w:br/>
        <w:t xml:space="preserve">5. 触发旧邮件自动清理任务（按保留策略）  </w:t>
        <w:br/>
        <w:br/>
        <w:t xml:space="preserve">主事件流：  </w:t>
        <w:br/>
        <w:t xml:space="preserve">1. 用户在邮件列表视图启用"智能合并"功能模式  </w:t>
        <w:br/>
        <w:t xml:space="preserve">2. 系统启动相似度分析引擎：  </w:t>
        <w:br/>
        <w:t xml:space="preserve">   a. 提取邮件主题哈希值（忽略回复前缀）  </w:t>
        <w:br/>
        <w:t xml:space="preserve">   b. 比对发件人/收件人集合（Jaccard相似度计算）  </w:t>
        <w:br/>
        <w:t xml:space="preserve">   c. 分析正文内容向量（TF-IDF模型）  </w:t>
        <w:br/>
        <w:t xml:space="preserve">3. 显示检测结果：  </w:t>
        <w:br/>
        <w:t xml:space="preserve">   a. 按时间线排列的相似线程组  </w:t>
        <w:br/>
        <w:t xml:space="preserve">   b. 高亮显示关键差异点（附件/收件人/正文片段）  </w:t>
        <w:br/>
        <w:t xml:space="preserve">   c. 预估合并后节省存储空间  </w:t>
        <w:br/>
        <w:t xml:space="preserve">4. 用户选择目标线程组并配置合并规则：  </w:t>
        <w:br/>
        <w:t xml:space="preserve">   a. 设置主版本（保留最完整内容）  </w:t>
        <w:br/>
        <w:t xml:space="preserve">   b. 选择附件处理策略（合并/去重）  </w:t>
        <w:br/>
        <w:t xml:space="preserve">   c. 定义元数据保留范围（时间戳/抄送列表）  </w:t>
        <w:br/>
        <w:t xml:space="preserve">5. 系统执行原子合并操作：  </w:t>
        <w:br/>
        <w:t xml:space="preserve">   a. 创建合并事务日志（包含原始邮件ID清单）  </w:t>
        <w:br/>
        <w:t xml:space="preserve">   b. 生成统一邮件ID（UUIDv7标准）  </w:t>
        <w:br/>
        <w:t xml:space="preserve">   c. 构建合并后MIME结构（保留原始格式层级）  </w:t>
        <w:br/>
        <w:t xml:space="preserve">6. 验证合并完整性：  </w:t>
        <w:br/>
        <w:t xml:space="preserve">   a. 检查附件完整性（SHA3-512校验）  </w:t>
        <w:br/>
        <w:t xml:space="preserve">   b. 验证元数据连续性（时间轴顺序）  </w:t>
        <w:br/>
        <w:t xml:space="preserve">   c. 确认权限继承合规性  </w:t>
        <w:br/>
        <w:t xml:space="preserve">7. 更新邮件系统状态：  </w:t>
        <w:br/>
        <w:t xml:space="preserve">   a. 标记原始邮件为已合并状态  </w:t>
        <w:br/>
        <w:t xml:space="preserve">   b. 重建文件夹邮件计数  </w:t>
        <w:br/>
        <w:t xml:space="preserve">   c. 刷新全局搜索索引（延迟≤500ms）  </w:t>
        <w:br/>
        <w:t xml:space="preserve">8. 审计系统记录操作轨迹：  </w:t>
        <w:br/>
        <w:t xml:space="preserve">   a. 合并时间戳及操作者指纹  </w:t>
        <w:br/>
        <w:t xml:space="preserve">   b. 原始邮件哈希链  </w:t>
        <w:br/>
        <w:t xml:space="preserve">   c. 合并后邮件存储路径  </w:t>
        <w:br/>
        <w:t xml:space="preserve">9. 触发关联流程：  </w:t>
        <w:br/>
        <w:t xml:space="preserve">   a. 创建增量备份（差异备份前后状态）  </w:t>
        <w:br/>
        <w:t xml:space="preserve">   b. 启动旧邮件清理倒计时（按保留策略）  </w:t>
        <w:br/>
        <w:t xml:space="preserve">   c. 更新邮件流分析模型训练数据  </w:t>
        <w:br/>
        <w:br/>
        <w:t xml:space="preserve">异常事件流：  </w:t>
        <w:br/>
        <w:t xml:space="preserve">E1：无效合并选择  </w:t>
        <w:br/>
        <w:t xml:space="preserve">- 检测到非连续或差异过大的线程组  </w:t>
        <w:br/>
        <w:t xml:space="preserve">- 自动过滤不可合并项并显示排除原因  </w:t>
        <w:br/>
        <w:t xml:space="preserve">- 提供手动强制合并选项（需二次确认）  </w:t>
        <w:br/>
        <w:br/>
        <w:t xml:space="preserve">E2：附件冲突  </w:t>
        <w:br/>
        <w:t xml:space="preserve">- 检测到同名不同内容附件  </w:t>
        <w:br/>
        <w:t xml:space="preserve">- 启动智能重命名引擎（追加时间戳/版本号）  </w:t>
        <w:br/>
        <w:t xml:space="preserve">- 生成附件对比报告供用户决策  </w:t>
        <w:br/>
        <w:br/>
        <w:t xml:space="preserve">E3：权限越界  </w:t>
        <w:br/>
        <w:t xml:space="preserve">- 合并操作涉及他人邮件  </w:t>
        <w:br/>
        <w:t xml:space="preserve">- 触发动态权限验证流程（需邮件所有者授权）  </w:t>
        <w:br/>
        <w:t xml:space="preserve">- 生成特权操作审计追踪记录  </w:t>
        <w:br/>
        <w:br/>
        <w:t xml:space="preserve">E4：存储不足  </w:t>
        <w:br/>
        <w:t xml:space="preserve">- 合并过程临时存储超限  </w:t>
        <w:br/>
        <w:t xml:space="preserve">- 自动清理系统缓存空间  </w:t>
        <w:br/>
        <w:t xml:space="preserve">- 提供选择性合并方案（仅合并元数据）  </w:t>
        <w:br/>
        <w:br/>
        <w:t xml:space="preserve">E5：索引不一致  </w:t>
        <w:br/>
        <w:t xml:space="preserve">- 合并后搜索索引刷新失败  </w:t>
        <w:br/>
        <w:t xml:space="preserve">- 启用紧急索引重建模式  </w:t>
        <w:br/>
        <w:t xml:space="preserve">- 标记异常索引分片进行修复  </w:t>
        <w:br/>
        <w:br/>
        <w:t xml:space="preserve">E6：服务中断  </w:t>
        <w:br/>
        <w:t xml:space="preserve">- 合并过程中邮件服务不可用  </w:t>
        <w:br/>
        <w:t xml:space="preserve">- 自动保存进度至草稿区  </w:t>
        <w:br/>
        <w:t xml:space="preserve">- 恢复连接后继续未完成操作  </w:t>
        <w:br/>
        <w:br/>
        <w:t xml:space="preserve">E7：版本回滚  </w:t>
        <w:br/>
        <w:t xml:space="preserve">- 用户请求撤销合并操作  </w:t>
        <w:br/>
        <w:t xml:space="preserve">- 从备份恢复原始邮件线程  </w:t>
        <w:br/>
        <w:t xml:space="preserve">- 生成版本回滚审计报告  </w:t>
        <w:br/>
        <w:t xml:space="preserve">```  </w:t>
        <w:br/>
        <w:br/>
        <w:t xml:space="preserve">该用例在以下方面保持与UC系列一致性：  </w:t>
        <w:br/>
        <w:t xml:space="preserve">1. 审计日志采用时间戳+数字签名的标准化结构  </w:t>
        <w:br/>
        <w:t xml:space="preserve">2. 事务处理遵循分布式系统的ACID特性  </w:t>
        <w:br/>
        <w:t xml:space="preserve">3. 异常处理继承"实时检测-智能降级-审计追踪"流程  </w:t>
        <w:br/>
        <w:t xml:space="preserve">4. 加密校验使用SHA3-512哈希算法  </w:t>
        <w:br/>
        <w:t xml:space="preserve">5. 索引更新延迟与邮件流引擎标准对齐  </w:t>
        <w:br/>
        <w:t xml:space="preserve">6. 备份策略执行差异备份与全量备份组合模式  </w:t>
        <w:br/>
        <w:t xml:space="preserve">7. 权限校验复用动态RBAC访问控制模型  </w:t>
        <w:br/>
        <w:t>8. 冲突解决机制继承任务管理模块核心算法</w:t>
        <w:br/>
        <w:br/>
        <w:t xml:space="preserve">```  </w:t>
        <w:br/>
        <w:t xml:space="preserve">用例名称：标记敏感邮件标签  </w:t>
        <w:br/>
        <w:t xml:space="preserve">用例编号：UC-42  </w:t>
        <w:br/>
        <w:t xml:space="preserve">参与者：邮箱账户用户（主参与者）、归档策略引擎（辅助系统）、审计监控系统（后台参与者）  </w:t>
        <w:br/>
        <w:t xml:space="preserve">前置条件：  </w:t>
        <w:br/>
        <w:t xml:space="preserve">1. 用户已通过双因素认证并成功登录邮箱系统  </w:t>
        <w:br/>
        <w:t xml:space="preserve">2. 目标邮件存在于可操作文件夹且未加密  </w:t>
        <w:br/>
        <w:t xml:space="preserve">3. 敏感标签分类体系已配置完成  </w:t>
        <w:br/>
        <w:t xml:space="preserve">4. 标签管理服务运行正常（响应时间≤300ms）  </w:t>
        <w:br/>
        <w:t xml:space="preserve">5. 网络连接延迟低于200ms  </w:t>
        <w:br/>
        <w:br/>
        <w:t xml:space="preserve">后置条件：  </w:t>
        <w:br/>
        <w:t xml:space="preserve">1. 敏感标签关联至邮件元数据并持久化存储  </w:t>
        <w:br/>
        <w:t xml:space="preserve">2. 生成数字签名的标签操作审计日志  </w:t>
        <w:br/>
        <w:t xml:space="preserve">3. 触发关联归档策略的自动执行流程  </w:t>
        <w:br/>
        <w:t xml:space="preserve">4. 更新邮件流引擎的敏感内容索引  </w:t>
        <w:br/>
        <w:t xml:space="preserve">5. 创建标签变更的增量备份记录  </w:t>
        <w:br/>
        <w:br/>
        <w:t xml:space="preserve">主事件流：  </w:t>
        <w:br/>
        <w:t xml:space="preserve">1. 用户在邮件列表视图中选择目标邮件（支持多选）  </w:t>
        <w:br/>
        <w:t xml:space="preserve">2. 系统加载标签管理面板（预定义标签树+自定义标签云）  </w:t>
        <w:br/>
        <w:t xml:space="preserve">3. 用户点击"标记敏感标签"功能入口  </w:t>
        <w:br/>
        <w:t xml:space="preserve">4. 系统显示敏感等级分类（机密/受限/内部/公开）及子类别（财务/法律/人事）  </w:t>
        <w:br/>
        <w:t xml:space="preserve">5. 用户选择适用的敏感标签（可多选层级标签）  </w:t>
        <w:br/>
        <w:t xml:space="preserve">6. 系统实时校验：  </w:t>
        <w:br/>
        <w:t xml:space="preserve">   a. 标签与邮件内容匹配度（NLP分析）  </w:t>
        <w:br/>
        <w:t xml:space="preserve">   b. 用户标签使用权限（RBAC验证）  </w:t>
        <w:br/>
        <w:t xml:space="preserve">   c. 标签与归档策略的兼容性  </w:t>
        <w:br/>
        <w:t xml:space="preserve">7. 执行原子事务操作：  </w:t>
        <w:br/>
        <w:t xml:space="preserve">   a. 加密存储标签至邮件X-Header扩展字段  </w:t>
        <w:br/>
        <w:t xml:space="preserve">   b. 生成标签版本控制快照  </w:t>
        <w:br/>
        <w:t xml:space="preserve">   c. 重构邮件-标签关系图谱  </w:t>
        <w:br/>
        <w:t xml:space="preserve">8. 归档策略引擎评估处理：  </w:t>
        <w:br/>
        <w:t xml:space="preserve">   a. 自动应用对应保留周期策略  </w:t>
        <w:br/>
        <w:t xml:space="preserve">   b. 调整存储加密等级（AES-128/256切换）  </w:t>
        <w:br/>
        <w:t xml:space="preserve">   c. 更新访问控制列表（ACL）  </w:t>
        <w:br/>
        <w:t xml:space="preserve">9. 审计系统记录操作轨迹：  </w:t>
        <w:br/>
        <w:t xml:space="preserve">   a. 时间戳+用户ID+标签哈希组合  </w:t>
        <w:br/>
        <w:t xml:space="preserve">   b. 邮件内容摘要指纹（SHA3-512）  </w:t>
        <w:br/>
        <w:t xml:space="preserve">   c. 策略触发结果代码  </w:t>
        <w:br/>
        <w:t xml:space="preserve">10. 邮件流引擎执行：  </w:t>
        <w:br/>
        <w:t xml:space="preserve">    a. 刷新敏感内容搜索索引（延迟≤500ms）  </w:t>
        <w:br/>
        <w:t xml:space="preserve">    b. 同步标签状态至移动客户端  </w:t>
        <w:br/>
        <w:t xml:space="preserve">    c. 更新文件夹敏感级别聚合视图  </w:t>
        <w:br/>
        <w:t xml:space="preserve">11. 创建双重备份记录（元数据日志+标签关联快照）  </w:t>
        <w:br/>
        <w:t xml:space="preserve">12. 系统返回"标签应用成功"提示并高亮显示标签标记  </w:t>
        <w:br/>
        <w:br/>
        <w:t xml:space="preserve">异常事件流：  </w:t>
        <w:br/>
        <w:t xml:space="preserve">E1：标签权限不足  </w:t>
        <w:br/>
        <w:t xml:space="preserve">- 检测到用户尝试使用受限系统标签  </w:t>
        <w:br/>
        <w:t xml:space="preserve">- 自动降级至用户权限内最高敏感等级  </w:t>
        <w:br/>
        <w:t xml:space="preserve">- 触发权限升级审批流程  </w:t>
        <w:br/>
        <w:br/>
        <w:t xml:space="preserve">E2：标签冲突检测  </w:t>
        <w:br/>
        <w:t xml:space="preserve">- 发现互斥标签组合（如"公开"与"机密"）  </w:t>
        <w:br/>
        <w:t xml:space="preserve">- 启动智能优先级仲裁（基于标签权重系数）  </w:t>
        <w:br/>
        <w:t xml:space="preserve">- 显示冲突解决建议面板  </w:t>
        <w:br/>
        <w:br/>
        <w:t xml:space="preserve">E3：内容匹配警告  </w:t>
        <w:br/>
        <w:t xml:space="preserve">- NLP分析显示标签与内容匹配度＜60%  </w:t>
        <w:br/>
        <w:t xml:space="preserve">- 弹出确认对话框显示差异分析报告  </w:t>
        <w:br/>
        <w:t xml:space="preserve">- 提供相似标签推荐列表  </w:t>
        <w:br/>
        <w:br/>
        <w:t xml:space="preserve">E4：存储验证失败  </w:t>
        <w:br/>
        <w:t xml:space="preserve">- 标签元数据写入时校验错误  </w:t>
        <w:br/>
        <w:t xml:space="preserve">- 启用写入重试机制（最多3次）  </w:t>
        <w:br/>
        <w:t xml:space="preserve">- 最终失败时回滚操作并生成恢复日志  </w:t>
        <w:br/>
        <w:br/>
        <w:t xml:space="preserve">E5：策略合规冲突  </w:t>
        <w:br/>
        <w:t xml:space="preserve">- 标签应用违反数据主权法规  </w:t>
        <w:br/>
        <w:t xml:space="preserve">- 自动修正为合规标签组合  </w:t>
        <w:br/>
        <w:t xml:space="preserve">- 生成法律风险评估报告  </w:t>
        <w:br/>
        <w:br/>
        <w:t xml:space="preserve">E6：客户端同步超时  </w:t>
        <w:br/>
        <w:t xml:space="preserve">- 移动端标签状态更新＞5秒未确认  </w:t>
        <w:br/>
        <w:t xml:space="preserve">- 降级为异步推送模式  </w:t>
        <w:br/>
        <w:t xml:space="preserve">- 记录设备连接质量指标  </w:t>
        <w:br/>
        <w:t xml:space="preserve">```  </w:t>
        <w:br/>
        <w:br/>
        <w:t xml:space="preserve">该用例描述在以下方面保持与UC系列一致性：  </w:t>
        <w:br/>
        <w:t xml:space="preserve">1. 审计日志采用时间戳+操作指纹哈希的标准化结构  </w:t>
        <w:br/>
        <w:t xml:space="preserve">2. 事务处理遵循分布式系统的ACID特性要求  </w:t>
        <w:br/>
        <w:t xml:space="preserve">3. 异常处理继承"实时检测-智能修正-审计追踪"流程  </w:t>
        <w:br/>
        <w:t xml:space="preserve">4. 加密标准与归档策略严格对齐（AES-128/256）  </w:t>
        <w:br/>
        <w:t xml:space="preserve">5. 索引更新延迟指标与邮件流引擎标准一致  </w:t>
        <w:br/>
        <w:t xml:space="preserve">6. 权限校验复用动态RBAC访问控制模型  </w:t>
        <w:br/>
        <w:t xml:space="preserve">7. 备份策略执行元数据+关系的双重保障  </w:t>
        <w:br/>
        <w:t>8. 冲突解决机制集成智能仲裁引擎核心算法</w:t>
        <w:br/>
        <w:br/>
        <w:t xml:space="preserve">```  </w:t>
        <w:br/>
        <w:t xml:space="preserve">用例名称：清理过期备份文件  </w:t>
        <w:br/>
        <w:t xml:space="preserve">用例编号：UC-43  </w:t>
        <w:br/>
        <w:t xml:space="preserve">参与者：  </w:t>
        <w:br/>
        <w:t xml:space="preserve">- 系统管理员（主参与者）  </w:t>
        <w:br/>
        <w:t xml:space="preserve">- 备份服务（辅助系统）  </w:t>
        <w:br/>
        <w:t xml:space="preserve">- 归档策略引擎（辅助系统）  </w:t>
        <w:br/>
        <w:t xml:space="preserve">- 审计监控系统（后台参与者）  </w:t>
        <w:br/>
        <w:br/>
        <w:t xml:space="preserve">前置条件：  </w:t>
        <w:br/>
        <w:t xml:space="preserve">1. 备份服务运行正常且完成最近一次健康检查  </w:t>
        <w:br/>
        <w:t xml:space="preserve">2. 归档策略中已定义备份保留周期规则  </w:t>
        <w:br/>
        <w:t xml:space="preserve">3. 目标备份文件满足最小保留期限要求  </w:t>
        <w:br/>
        <w:t xml:space="preserve">4. 存储管理系统剩余空间低于预警阈值（≤15%）  </w:t>
        <w:br/>
        <w:t xml:space="preserve">5. 审计日志服务处于可写入状态  </w:t>
        <w:br/>
        <w:br/>
        <w:t xml:space="preserve">后置条件：  </w:t>
        <w:br/>
        <w:t xml:space="preserve">1. 过期备份文件安全移除并释放存储空间  </w:t>
        <w:br/>
        <w:t xml:space="preserve">2. 生成区块链存证的清理操作审计轨迹  </w:t>
        <w:br/>
        <w:t xml:space="preserve">3. 更新备份目录状态标记为"已清理"  </w:t>
        <w:br/>
        <w:t xml:space="preserve">4. 创建清理过程增量备份记录  </w:t>
        <w:br/>
        <w:t xml:space="preserve">5. 触发存储配额实时刷新机制  </w:t>
        <w:br/>
        <w:br/>
        <w:t xml:space="preserve">主事件流：  </w:t>
        <w:br/>
        <w:t xml:space="preserve">1. 归档策略引擎每日定时扫描备份目录  </w:t>
        <w:br/>
        <w:t xml:space="preserve">2. 应用保留策略筛选过期备份：  </w:t>
        <w:br/>
        <w:t xml:space="preserve">   a. 校验备份创建时间超过保留周期  </w:t>
        <w:br/>
        <w:t xml:space="preserve">   b. 检查未关联有效恢复任务或法律保留标签  </w:t>
        <w:br/>
        <w:t xml:space="preserve">   c. 确认备份文件未处于锁定状态  </w:t>
        <w:br/>
        <w:t xml:space="preserve">3. 执行深度依赖关系验证：  </w:t>
        <w:br/>
        <w:t xml:space="preserve">   a. 扫描恢复日志确保无未完成的关联恢复  </w:t>
        <w:br/>
        <w:t xml:space="preserve">   b. 验证备份链完整性（父-子备份关系）  </w:t>
        <w:br/>
        <w:t xml:space="preserve">   c. 检查跨区域副本同步状态  </w:t>
        <w:br/>
        <w:t xml:space="preserve">4. 生成待清理清单：  </w:t>
        <w:br/>
        <w:t xml:space="preserve">   a. 计算可释放存储空间总量  </w:t>
        <w:br/>
        <w:t xml:space="preserve">   b. 生成文件级擦除计划（NIST SP 800-88标准）  </w:t>
        <w:br/>
        <w:t xml:space="preserve">   c. 创建事务处理批次ID  </w:t>
        <w:br/>
        <w:t xml:space="preserve">5. 执行原子清理操作：  </w:t>
        <w:br/>
        <w:t xml:space="preserve">   a. 物理擦除存储介质数据（3次覆写模式）  </w:t>
        <w:br/>
        <w:t xml:space="preserve">   b. 更新分布式备份目录状态  </w:t>
        <w:br/>
        <w:t xml:space="preserve">   c. 移除存储节点元数据索引  </w:t>
        <w:br/>
        <w:t xml:space="preserve">6. 审计系统记录六维轨迹：  </w:t>
        <w:br/>
        <w:t xml:space="preserve">   a. 操作时间戳（纳秒级精度）  </w:t>
        <w:br/>
        <w:t xml:space="preserve">   b. 清理文件哈希指纹链  </w:t>
        <w:br/>
        <w:t xml:space="preserve">   c. 区块链存证交易ID  </w:t>
        <w:br/>
        <w:t xml:space="preserve">7. 存储管理系统：  </w:t>
        <w:br/>
        <w:t xml:space="preserve">   a. 实时更新可用配额（延迟≤100ms）  </w:t>
        <w:br/>
        <w:t xml:space="preserve">   b. 优化存储空间分布（冷热数据迁移）  </w:t>
        <w:br/>
        <w:t xml:space="preserve">   c. 生成空间回收报告（PDF/A格式）  </w:t>
        <w:br/>
        <w:t xml:space="preserve">8. 触发关联系统更新：  </w:t>
        <w:br/>
        <w:t xml:space="preserve">   a. 邮件流引擎刷新备份状态标记  </w:t>
        <w:br/>
        <w:t xml:space="preserve">   b. 合规系统记录数据生命周期终结  </w:t>
        <w:br/>
        <w:t xml:space="preserve">   c. 监控平台调整存储健康指标  </w:t>
        <w:br/>
        <w:br/>
        <w:t xml:space="preserve">异常事件流：  </w:t>
        <w:br/>
        <w:t xml:space="preserve">E1：依赖恢复存在  </w:t>
        <w:br/>
        <w:t xml:space="preserve">- 检测到未完成恢复任务引用目标备份  </w:t>
        <w:br/>
        <w:t xml:space="preserve">- 自动延期清理（72小时缓冲期）  </w:t>
        <w:br/>
        <w:t xml:space="preserve">- 生成待处理事项通知管理员  </w:t>
        <w:br/>
        <w:br/>
        <w:t xml:space="preserve">E2：存储擦除失败  </w:t>
        <w:br/>
        <w:t xml:space="preserve">- 物理介质返回写入验证错误  </w:t>
        <w:br/>
        <w:t xml:space="preserve">- 启用备用擦除算法（DoD 5220.22-M标准）  </w:t>
        <w:br/>
        <w:t xml:space="preserve">- 标记介质为不可用并触发更换流程  </w:t>
        <w:br/>
        <w:br/>
        <w:t xml:space="preserve">E3：权限冲突  </w:t>
        <w:br/>
        <w:t xml:space="preserve">- 清理操作涉及法律保留备份  </w:t>
        <w:br/>
        <w:t xml:space="preserve">- 自动转为冻结状态  </w:t>
        <w:br/>
        <w:t xml:space="preserve">- 生成合规例外报告需法务审批  </w:t>
        <w:br/>
        <w:br/>
        <w:t xml:space="preserve">E4：副本同步延迟  </w:t>
        <w:br/>
        <w:t xml:space="preserve">- 跨区域副本状态不一致  </w:t>
        <w:br/>
        <w:t xml:space="preserve">- 启用最终一致性补偿删除  </w:t>
        <w:br/>
        <w:t xml:space="preserve">- 记录异常副本位置待人工核查  </w:t>
        <w:br/>
        <w:br/>
        <w:t xml:space="preserve">E5：空间计算偏差  </w:t>
        <w:br/>
        <w:t xml:space="preserve">- 实际释放空间与预估值差异＞5%  </w:t>
        <w:br/>
        <w:t xml:space="preserve">- 触发存储层一致性校验  </w:t>
        <w:br/>
        <w:t xml:space="preserve">- 生成存储审计诊断报告  </w:t>
        <w:br/>
        <w:br/>
        <w:t xml:space="preserve">E6：加密密钥失效  </w:t>
        <w:br/>
        <w:t xml:space="preserve">- 无法解密备份元数据  </w:t>
        <w:br/>
        <w:t xml:space="preserve">- 启动密钥恢复流程（需3名管理员协同）  </w:t>
        <w:br/>
        <w:t xml:space="preserve">- 隔离受影响备份生成安全警报  </w:t>
        <w:br/>
        <w:t xml:space="preserve">```  </w:t>
        <w:br/>
        <w:br/>
        <w:t xml:space="preserve">该用例描述在以下方面保持与UC系列严格一致：  </w:t>
        <w:br/>
        <w:t xml:space="preserve">1. 审计机制采用区块链存证和六维轨迹记录  </w:t>
        <w:br/>
        <w:t xml:space="preserve">2. 擦除标准遵循NIST SP 800-88修订版指南  </w:t>
        <w:br/>
        <w:t xml:space="preserve">3. 异常处理集成智能修复与法律合规引擎  </w:t>
        <w:br/>
        <w:t xml:space="preserve">4. 事务处理满足分布式系统的PACELC特性  </w:t>
        <w:br/>
        <w:t xml:space="preserve">5. 空间管理复用存储系统核心优化算法  </w:t>
        <w:br/>
        <w:t xml:space="preserve">6. 版本控制延续备份链式结构验证  </w:t>
        <w:br/>
        <w:t xml:space="preserve">7. 安全框架达到军事级数据销毁标准  </w:t>
        <w:br/>
        <w:t>8. 通知系统包含可验证的擦除证明</w:t>
        <w:br/>
        <w:br/>
        <w:t xml:space="preserve">```  </w:t>
        <w:br/>
        <w:t xml:space="preserve">用例名称：配置邮件传输加密策略  </w:t>
        <w:br/>
        <w:t xml:space="preserve">用例编号：UC-44  </w:t>
        <w:br/>
        <w:t xml:space="preserve">参与者：  </w:t>
        <w:br/>
        <w:t xml:space="preserve">- 系统管理员（主参与者）  </w:t>
        <w:br/>
        <w:t xml:space="preserve">- 加密策略引擎（辅助系统）  </w:t>
        <w:br/>
        <w:t xml:space="preserve">- 审计监控系统（后台参与者）  </w:t>
        <w:br/>
        <w:t xml:space="preserve">- 邮件流引擎（辅助系统）  </w:t>
        <w:br/>
        <w:br/>
        <w:t xml:space="preserve">前置条件：  </w:t>
        <w:br/>
        <w:t xml:space="preserve">1. 管理员通过三因素认证（密码+生物识别+硬件令牌）  </w:t>
        <w:br/>
        <w:t xml:space="preserve">2. 加密服务集群健康状态正常（节点可用率≥99.99%）  </w:t>
        <w:br/>
        <w:t xml:space="preserve">3. 合规知识库已同步最新加密标准（NIST FIPS 140-3/PCI DSS）  </w:t>
        <w:br/>
        <w:t xml:space="preserve">4. 数字证书管理系统中有有效根证书  </w:t>
        <w:br/>
        <w:t xml:space="preserve">5. 网络带宽满足密钥交换最低要求（≥1Gbps）  </w:t>
        <w:br/>
        <w:br/>
        <w:t xml:space="preserve">后置条件：  </w:t>
        <w:br/>
        <w:t xml:space="preserve">1. 加密策略生效并集成至邮件传输流水线  </w:t>
        <w:br/>
        <w:t xml:space="preserve">2. 生成区块链存证的策略配置审计轨迹  </w:t>
        <w:br/>
        <w:t xml:space="preserve">3. 创建证书备份快照（本地HSM+云端安全存储）  </w:t>
        <w:br/>
        <w:t xml:space="preserve">4. 更新邮件流引擎的TLS握手协议栈  </w:t>
        <w:br/>
        <w:t xml:space="preserve">5. 触发全系统加密合规状态扫描任务  </w:t>
        <w:br/>
        <w:br/>
        <w:t xml:space="preserve">主事件流：  </w:t>
        <w:br/>
        <w:t xml:space="preserve">1. 管理员访问"安全策略中心"选择加密配置模块  </w:t>
        <w:br/>
        <w:t xml:space="preserve">2. 系统加载加密拓扑图（显示当前生效策略与薄弱环节）  </w:t>
        <w:br/>
        <w:t xml:space="preserve">3. 配置传输层加密参数：  </w:t>
        <w:br/>
        <w:t xml:space="preserve">   a. 选择TLS协议版本（强制1.3/兼容1.2）  </w:t>
        <w:br/>
        <w:t xml:space="preserve">   b. 定义密钥交换算法（X25519/P-384）  </w:t>
        <w:br/>
        <w:t xml:space="preserve">   c. 设置证书吊销检查策略（OCSP装订/CRL更新频率）  </w:t>
        <w:br/>
        <w:t xml:space="preserve">4. 配置应用层加密参数：  </w:t>
        <w:br/>
        <w:t xml:space="preserve">   a. 选择端到端加密协议（PGP/S/MIME）  </w:t>
        <w:br/>
        <w:t xml:space="preserve">   b. 设置密钥轮换周期（默认90天/自定义值）  </w:t>
        <w:br/>
        <w:t xml:space="preserve">   c. 定义加密邮件有效期（自毁时间策略）  </w:t>
        <w:br/>
        <w:t xml:space="preserve">5. 管理数字证书：  </w:t>
        <w:br/>
        <w:t xml:space="preserve">   a. 上传新CA证书链（PEM格式验证）  </w:t>
        <w:br/>
        <w:t xml:space="preserve">   b. 配置证书自动续期（ACME协议集成）  </w:t>
        <w:br/>
        <w:t xml:space="preserve">   c. 设置证书透明度日志提交策略  </w:t>
        <w:br/>
        <w:t xml:space="preserve">6. 系统实时执行合规预检：  </w:t>
        <w:br/>
        <w:t xml:space="preserve">   a. 验证加密强度符合GDPR/CCPA要求  </w:t>
        <w:br/>
        <w:t xml:space="preserve">   b. 检测弱密码套件残留（RC4/SHA1）  </w:t>
        <w:br/>
        <w:t xml:space="preserve">   c. 模拟量子计算攻击下的安全余量  </w:t>
        <w:br/>
        <w:t xml:space="preserve">7. 执行原子部署操作：  </w:t>
        <w:br/>
        <w:t xml:space="preserve">   a. 生成策略数字指纹（SHA3-512哈希）  </w:t>
        <w:br/>
        <w:t xml:space="preserve">   b. 加密存储配置至防篡改数据库  </w:t>
        <w:br/>
        <w:t xml:space="preserve">   c. 创建策略版本控制分支（Git式管理）  </w:t>
        <w:br/>
        <w:t xml:space="preserve">8. 邮件流引擎热加载新配置：  </w:t>
        <w:br/>
        <w:t xml:space="preserve">   a. 更新OpenSSL/WolfSSL引擎参数  </w:t>
        <w:br/>
        <w:t xml:space="preserve">   b. 重建会话缓存池（支持Session Ticket恢复）  </w:t>
        <w:br/>
        <w:t xml:space="preserve">   c. 刷新密码套件优先级列表  </w:t>
        <w:br/>
        <w:t xml:space="preserve">9. 审计系统记录六维轨迹：  </w:t>
        <w:br/>
        <w:t xml:space="preserve">   a. 生物特征+设备指纹哈希  </w:t>
        <w:br/>
        <w:t xml:space="preserve">   b. 策略变更差异比对  </w:t>
        <w:br/>
        <w:t xml:space="preserve">   c. 时间戳区块链存证（纳秒级精度）  </w:t>
        <w:br/>
        <w:t xml:space="preserve">10. 创建五重备份（HSM加密存储/云保险库/纸质密钥/二维码雕刻/声波编码）  </w:t>
        <w:br/>
        <w:t xml:space="preserve">11. 触发全系统加密状态扫描（覆盖SMTP/IMAP/API端点）  </w:t>
        <w:br/>
        <w:t xml:space="preserve">12. 生成合规报告（支持ISO 27001审计格式）并推送至监管平台  </w:t>
        <w:br/>
        <w:br/>
        <w:t xml:space="preserve">异常事件流：  </w:t>
        <w:br/>
        <w:t xml:space="preserve">E1：协议版本冲突  </w:t>
        <w:br/>
        <w:t xml:space="preserve">- 检测到旧客户端不支持TLS 1.3  </w:t>
        <w:br/>
        <w:t xml:space="preserve">- 自动降级为兼容模式并生成迁移计划  </w:t>
        <w:br/>
        <w:t xml:space="preserve">- 推送加密升级通知至终端用户  </w:t>
        <w:br/>
        <w:br/>
        <w:t xml:space="preserve">E2：证书链验证失败  </w:t>
        <w:br/>
        <w:t xml:space="preserve">- 中间证书缺失或过期  </w:t>
        <w:br/>
        <w:t xml:space="preserve">- 启动自动根证书同步（CT日志验证）  </w:t>
        <w:br/>
        <w:t xml:space="preserve">- 隔离受影响邮件流路径  </w:t>
        <w:br/>
        <w:br/>
        <w:t xml:space="preserve">E3：性能影响超标  </w:t>
        <w:br/>
        <w:t xml:space="preserve">- 加密开销导致吞吐量下降＞15%  </w:t>
        <w:br/>
        <w:t xml:space="preserve">- 启用硬件加速引擎（QAT卡/GPU加速）  </w:t>
        <w:br/>
        <w:t xml:space="preserve">- 动态调整密码套件优先级  </w:t>
        <w:br/>
        <w:br/>
        <w:t xml:space="preserve">E4：量子安全警报  </w:t>
        <w:br/>
        <w:t xml:space="preserve">- 检测到疑似量子计算攻击特征  </w:t>
        <w:br/>
        <w:t xml:space="preserve">- 自动切换至抗量子算法（Kyber/Dilithium）  </w:t>
        <w:br/>
        <w:t xml:space="preserve">- 生成国家安全事件报告  </w:t>
        <w:br/>
        <w:br/>
        <w:t xml:space="preserve">E5：策略部署失败  </w:t>
        <w:br/>
        <w:t xml:space="preserve">- 部分节点返回配置错误  </w:t>
        <w:br/>
        <w:t xml:space="preserve">- 启用灰度回滚机制（自动标记异常节点）  </w:t>
        <w:br/>
        <w:t xml:space="preserve">- 生成分布式配置修复方案  </w:t>
        <w:br/>
        <w:br/>
        <w:t xml:space="preserve">E6：合规性偏离  </w:t>
        <w:br/>
        <w:t xml:space="preserve">- 加密强度不符合最新监管要求  </w:t>
        <w:br/>
        <w:t xml:space="preserve">- 自动修正为最小合规配置  </w:t>
        <w:br/>
        <w:t xml:space="preserve">- 生成法律风险评估需法务复核  </w:t>
        <w:br/>
        <w:br/>
        <w:t xml:space="preserve">E7：密钥存储异常  </w:t>
        <w:br/>
        <w:t xml:space="preserve">- 检测到HSM模块温度超标  </w:t>
        <w:br/>
        <w:t xml:space="preserve">- 触发密钥紧急迁移至备用模块  </w:t>
        <w:br/>
        <w:t xml:space="preserve">- 生成硬件维护工单  </w:t>
        <w:br/>
        <w:t xml:space="preserve">```  </w:t>
        <w:br/>
        <w:br/>
        <w:t xml:space="preserve">该用例在以下方面保持与UC系列严格一致：  </w:t>
        <w:br/>
        <w:t xml:space="preserve">1. 审计机制采用区块链存证和六维轨迹记录  </w:t>
        <w:br/>
        <w:t xml:space="preserve">2. 加密体系支持经典与抗量子算法双栈运行  </w:t>
        <w:br/>
        <w:t xml:space="preserve">3. 异常处理继承"实时检测-自动修复-审计追踪"标准流程  </w:t>
        <w:br/>
        <w:t xml:space="preserve">4. 版本控制延续Git式分支管理模式  </w:t>
        <w:br/>
        <w:t xml:space="preserve">5. 备份策略实现五层物理隔离保障  </w:t>
        <w:br/>
        <w:t xml:space="preserve">6. 合规检查覆盖全球主要数据保护法规  </w:t>
        <w:br/>
        <w:t xml:space="preserve">7. 热加载机制复用邮件流引擎核心组件  </w:t>
        <w:br/>
        <w:t>8. 安全框架达到零信任架构标准（持续验证机制）</w:t>
        <w:br/>
        <w:br/>
        <w:t xml:space="preserve">```  </w:t>
        <w:br/>
        <w:t xml:space="preserve">用例名称：设置跨服务器同步规则  </w:t>
        <w:br/>
        <w:t xml:space="preserve">用例编号：UC-45  </w:t>
        <w:br/>
        <w:t xml:space="preserve">参与者：  </w:t>
        <w:br/>
        <w:t xml:space="preserve">- 系统管理员（主参与者）  </w:t>
        <w:br/>
        <w:t xml:space="preserve">- 同步策略引擎（辅助系统）  </w:t>
        <w:br/>
        <w:t xml:space="preserve">- 审计监控系统（后台参与者）  </w:t>
        <w:br/>
        <w:t xml:space="preserve">- 邮件流监控服务（辅助系统）  </w:t>
        <w:br/>
        <w:br/>
        <w:t xml:space="preserve">前置条件：  </w:t>
        <w:br/>
        <w:t xml:space="preserve">1. 管理员通过三因素认证（密码+生物识别+硬件令牌）  </w:t>
        <w:br/>
        <w:t xml:space="preserve">2. 目标邮件服务器集群健康状态正常（节点可用率≥99.9%）  </w:t>
        <w:br/>
        <w:t xml:space="preserve">3. 网络骨干带宽稳定≥10Gbps且延迟≤50ms  </w:t>
        <w:br/>
        <w:t xml:space="preserve">4. 全局拓扑服务完成最近1小时节点发现扫描  </w:t>
        <w:br/>
        <w:t xml:space="preserve">5. 审计日志存储剩余空间≥20GB  </w:t>
        <w:br/>
        <w:br/>
        <w:t xml:space="preserve">后置条件：  </w:t>
        <w:br/>
        <w:t xml:space="preserve">1. 同步规则持久化存储至分布式策略数据库  </w:t>
        <w:br/>
        <w:t xml:space="preserve">2. 生成区块链存证的规则配置审计轨迹  </w:t>
        <w:br/>
        <w:t xml:space="preserve">3. 创建规则快照备份（本地加密存储+云端异地副本）  </w:t>
        <w:br/>
        <w:t xml:space="preserve">4. 触发全集群配置同步及握手验证流程  </w:t>
        <w:br/>
        <w:t xml:space="preserve">5. 更新邮件流引擎的传输路由决策矩阵  </w:t>
        <w:br/>
        <w:br/>
        <w:t xml:space="preserve">主事件流：  </w:t>
        <w:br/>
        <w:t xml:space="preserve">1. 管理员进入"集群管理控制台"选择同步规则模块  </w:t>
        <w:br/>
        <w:t xml:space="preserve">2. 系统加载三维拓扑视图（物理节点/逻辑组/网络路径）  </w:t>
        <w:br/>
        <w:t xml:space="preserve">3. 定义同步维度：  </w:t>
        <w:br/>
        <w:t xml:space="preserve">   a. 选择源服务器与目标服务器/集群  </w:t>
        <w:br/>
        <w:t xml:space="preserve">   b. 指定同步方向（单向镜像/双向同步/级联传播）  </w:t>
        <w:br/>
        <w:t xml:space="preserve">   c. 设置同步内容粒度（全量/元数据/指定文件夹）  </w:t>
        <w:br/>
        <w:t xml:space="preserve">4. 配置同步参数：  </w:t>
        <w:br/>
        <w:t xml:space="preserve">   a. 时间窗口策略（实时/定时/带宽空闲时段）  </w:t>
        <w:br/>
        <w:t xml:space="preserve">   b. 冲突解决规则（时间戳优先/版本合并/人工仲裁）  </w:t>
        <w:br/>
        <w:t xml:space="preserve">   c. 加密传输标准（TLS 1.3+AEAD密码套件）  </w:t>
        <w:br/>
        <w:t xml:space="preserve">5. 高级策略设置：  </w:t>
        <w:br/>
        <w:t xml:space="preserve">   a. 定义重试机制（指数退避算法，最大重试5次）  </w:t>
        <w:br/>
        <w:t xml:space="preserve">   b. 配置流量整形规则（QoS优先级标记）  </w:t>
        <w:br/>
        <w:t xml:space="preserve">   c. 设置存储一致性校验频率（默认为每4小时）  </w:t>
        <w:br/>
        <w:t xml:space="preserve">6. 系统实时预检：  </w:t>
        <w:br/>
        <w:t xml:space="preserve">   a. 验证网络路径MTU兼容性  </w:t>
        <w:br/>
        <w:t xml:space="preserve">   b. 计算预估同步延迟及带宽占用  </w:t>
        <w:br/>
        <w:t xml:space="preserve">   c. 检查跨地域数据主权合规性  </w:t>
        <w:br/>
        <w:t xml:space="preserve">7. 执行原子部署操作：  </w:t>
        <w:br/>
        <w:t xml:space="preserve">   a. 生成规则唯一指纹（SHA3-512哈希）  </w:t>
        <w:br/>
        <w:t xml:space="preserve">   b. 加密存储配置至防篡改数据库  </w:t>
        <w:br/>
        <w:t xml:space="preserve">   c. 创建规则版本分支（GitOps式管理）  </w:t>
        <w:br/>
        <w:t xml:space="preserve">8. 同步策略引擎触发集群级更新：  </w:t>
        <w:br/>
        <w:t xml:space="preserve">   a. 分发配置至所有相关节点（5秒传播时限）  </w:t>
        <w:br/>
        <w:t xml:space="preserve">   b. 建立控制平面加密隧道（WireGuard协议）  </w:t>
        <w:br/>
        <w:t xml:space="preserve">   c. 初始化数据平面同步队列  </w:t>
        <w:br/>
        <w:t xml:space="preserve">9. 审计系统记录六维轨迹：  </w:t>
        <w:br/>
        <w:t xml:space="preserve">   a. 生物特征+设备硬件哈希  </w:t>
        <w:br/>
        <w:t xml:space="preserve">   b. 规则变更差异比对  </w:t>
        <w:br/>
        <w:t xml:space="preserve">   c. 时间戳区块链存证（纳秒级精度）  </w:t>
        <w:br/>
        <w:t xml:space="preserve">10. 邮件流监控服务：  </w:t>
        <w:br/>
        <w:t xml:space="preserve">    a. 重建流量热力图（同步路径高亮）  </w:t>
        <w:br/>
        <w:t xml:space="preserve">    b. 更新智能路由决策模型  </w:t>
        <w:br/>
        <w:t xml:space="preserve">    c. 生成基线性能指标报告  </w:t>
        <w:br/>
        <w:t xml:space="preserve">11. 创建五重备份（数据库快照/配置日志/网络包捕获/加密密钥/空气隔离副本）  </w:t>
        <w:br/>
        <w:t xml:space="preserve">12. 系统返回部署成功提示并显示实时同步状态仪表盘  </w:t>
        <w:br/>
        <w:br/>
        <w:t xml:space="preserve">异常事件流：  </w:t>
        <w:br/>
        <w:t xml:space="preserve">E1：节点版本冲突  </w:t>
        <w:br/>
        <w:t xml:space="preserve">- 检测到目标服务器协议版本不兼容  </w:t>
        <w:br/>
        <w:t xml:space="preserve">- 自动降级至最大兼容版本并生成升级建议  </w:t>
        <w:br/>
        <w:t xml:space="preserve">- 隔离不兼容节点生成维护工单  </w:t>
        <w:br/>
        <w:br/>
        <w:t xml:space="preserve">E2：网络路径不可达  </w:t>
        <w:br/>
        <w:t xml:space="preserve">- 同步握手过程发现路由黑洞  </w:t>
        <w:br/>
        <w:t xml:space="preserve">- 启用备用路径发现协议（BGP路由探测）  </w:t>
        <w:br/>
        <w:t xml:space="preserve">- 生成网络拓扑异常警报  </w:t>
        <w:br/>
        <w:br/>
        <w:t xml:space="preserve">E3：存储格式差异  </w:t>
        <w:br/>
        <w:t xml:space="preserve">- 源/目标服务器存储引擎不匹配（如EXT4 vs ZFS）  </w:t>
        <w:br/>
        <w:t xml:space="preserve">- 启动实时格式转换中间件  </w:t>
        <w:br/>
        <w:t xml:space="preserve">- 记录性能损耗指标供容量规划  </w:t>
        <w:br/>
        <w:br/>
        <w:t xml:space="preserve">E4：加密协商失败  </w:t>
        <w:br/>
        <w:t xml:space="preserve">- 无法建立符合策略的加密通道  </w:t>
        <w:br/>
        <w:t xml:space="preserve">- 触发量子安全回退模式（Kyber算法）  </w:t>
        <w:br/>
        <w:t xml:space="preserve">- 生成加密降级安全事件报告  </w:t>
        <w:br/>
        <w:br/>
        <w:t xml:space="preserve">E5：数据主权违规  </w:t>
        <w:br/>
        <w:t xml:space="preserve">- 同步路径违反跨境数据传输法规  </w:t>
        <w:br/>
        <w:t xml:space="preserve">- 自动重路由至合规中转节点  </w:t>
        <w:br/>
        <w:t xml:space="preserve">- 生成法律风险评估报告  </w:t>
        <w:br/>
        <w:br/>
        <w:t xml:space="preserve">E6：时钟偏差超标  </w:t>
        <w:br/>
        <w:t xml:space="preserve">- 节点间时间同步差异＞500ms  </w:t>
        <w:br/>
        <w:t xml:space="preserve">- 强制NTP校时并暂停同步队列  </w:t>
        <w:br/>
        <w:t xml:space="preserve">- 生成时钟一致性审计记录  </w:t>
        <w:br/>
        <w:br/>
        <w:t xml:space="preserve">E7：配置回滚需求  </w:t>
        <w:br/>
        <w:t xml:space="preserve">- 新规则导致同步延迟增长＞300%  </w:t>
        <w:br/>
        <w:t xml:space="preserve">- 自动回滚至上一稳定版本  </w:t>
        <w:br/>
        <w:t xml:space="preserve">- 触发根本原因分析工作流  </w:t>
        <w:br/>
        <w:t xml:space="preserve">```  </w:t>
        <w:br/>
        <w:br/>
        <w:t xml:space="preserve">该用例在以下方面保持与UC系列严格一致：  </w:t>
        <w:br/>
        <w:t xml:space="preserve">1. 审计机制采用区块链存证和六维轨迹记录  </w:t>
        <w:br/>
        <w:t xml:space="preserve">2. 事务处理满足分布式系统的PACELC特性  </w:t>
        <w:br/>
        <w:t xml:space="preserve">3. 异常处理继承"实时检测-智能降级-审计追踪"流程  </w:t>
        <w:br/>
        <w:t xml:space="preserve">4. 加密体系支持经典与抗量子算法双栈运行  </w:t>
        <w:br/>
        <w:t xml:space="preserve">5. 版本控制延续GitOps式管理模式  </w:t>
        <w:br/>
        <w:t xml:space="preserve">6. 备份策略实现五层物理隔离保障  </w:t>
        <w:br/>
        <w:t xml:space="preserve">7. 网络管理集成智能路由决策核心组件  </w:t>
        <w:br/>
        <w:t>8. 合规检查覆盖全球主要数据主权法规</w:t>
        <w:br/>
        <w:br/>
        <w:t xml:space="preserve">```  </w:t>
        <w:br/>
        <w:t xml:space="preserve">用例名称：审批权限矩阵变更请求  </w:t>
        <w:br/>
        <w:t xml:space="preserve">用例编号：UC-46  </w:t>
        <w:br/>
        <w:t xml:space="preserve">参与者：  </w:t>
        <w:br/>
        <w:t xml:space="preserve">- 系统安全管理员（主参与者）  </w:t>
        <w:br/>
        <w:t xml:space="preserve">- 权限管理系统（辅助系统）  </w:t>
        <w:br/>
        <w:t xml:space="preserve">- 审计监控系统（后台参与者）  </w:t>
        <w:br/>
        <w:t xml:space="preserve">- 变更请求方（外部参与者）  </w:t>
        <w:br/>
        <w:br/>
        <w:t xml:space="preserve">前置条件：  </w:t>
        <w:br/>
        <w:t xml:space="preserve">1. 权限变更请求已通过工单系统正式提交  </w:t>
        <w:br/>
        <w:t xml:space="preserve">2. RBAC策略引擎运行正常（心跳检测间隔≤30秒）  </w:t>
        <w:br/>
        <w:t xml:space="preserve">3. 当前权限矩阵版本稳定运行超过72小时  </w:t>
        <w:br/>
        <w:t xml:space="preserve">4. 审计日志存储剩余空间≥10GB  </w:t>
        <w:br/>
        <w:t xml:space="preserve">5. 审批人通过三因素认证（密码+生物识别+硬件令牌）  </w:t>
        <w:br/>
        <w:br/>
        <w:t xml:space="preserve">后置条件：  </w:t>
        <w:br/>
        <w:t xml:space="preserve">1. 审批结果生效并更新至分布式权限数据库  </w:t>
        <w:br/>
        <w:t xml:space="preserve">2. 生成区块链存证的审批轨迹记录  </w:t>
        <w:br/>
        <w:t xml:space="preserve">3. 创建权限矩阵版本快照（本地加密+云端备份）  </w:t>
        <w:br/>
        <w:t xml:space="preserve">4. 触发跨系统权限同步（邮件流/文件存储/任务系统）  </w:t>
        <w:br/>
        <w:t xml:space="preserve">5. 通知变更请求方及受影响用户  </w:t>
        <w:br/>
        <w:br/>
        <w:t xml:space="preserve">主事件流：  </w:t>
        <w:br/>
        <w:t xml:space="preserve">1. 安全管理员登录"权限治理中心"查看待审批队列  </w:t>
        <w:br/>
        <w:t xml:space="preserve">2. 系统加载变更请求详情：  </w:t>
        <w:br/>
        <w:t xml:space="preserve">   a. 显示请求方信息及变更理由说明  </w:t>
        <w:br/>
        <w:t xml:space="preserve">   b. 可视化差异对比（当前矩阵 vs 变更后矩阵）  </w:t>
        <w:br/>
        <w:t xml:space="preserve">   c. 展示影响分析（受影响角色/资源/操作数量）  </w:t>
        <w:br/>
        <w:t xml:space="preserve">3. 执行深度验证：  </w:t>
        <w:br/>
        <w:t xml:space="preserve">   a. 检查最小特权原则符合性  </w:t>
        <w:br/>
        <w:t xml:space="preserve">   b. 扫描权限冲突（垂直/水平越权风险）  </w:t>
        <w:br/>
        <w:t xml:space="preserve">   c. 模拟变更后的攻击面变化（基于MITRE ATT&amp;CK模型）  </w:t>
        <w:br/>
        <w:t xml:space="preserve">4. 调用合规性审查引擎：  </w:t>
        <w:br/>
        <w:t xml:space="preserve">   a. 比对GDPR/HIPAA/ISO 27001条款  </w:t>
        <w:br/>
        <w:t xml:space="preserve">   b. 验证数据主权边界合规性  </w:t>
        <w:br/>
        <w:t xml:space="preserve">   c. 检查审计追踪完整性要求  </w:t>
        <w:br/>
        <w:t xml:space="preserve">5. 审批决策操作：  </w:t>
        <w:br/>
        <w:t xml:space="preserve">   a. 通过：数字签名批准并附加审批意见  </w:t>
        <w:br/>
        <w:t xml:space="preserve">   b. 驳回：填写详细驳回理由及修正建议  </w:t>
        <w:br/>
        <w:t xml:space="preserve">   c. 转审：发起多级联署审批流程  </w:t>
        <w:br/>
        <w:t xml:space="preserve">6. 系统执行原子事务操作：  </w:t>
        <w:br/>
        <w:t xml:space="preserve">   a. 生成新权限矩阵版本（语义版本号递增）  </w:t>
        <w:br/>
        <w:t xml:space="preserve">   b. 加密存储至防篡改数据库（ACID事务）  </w:t>
        <w:br/>
        <w:t xml:space="preserve">   c. 创建策略关联关系图谱  </w:t>
        <w:br/>
        <w:t xml:space="preserve">7. 权限管理系统触发实时同步：  </w:t>
        <w:br/>
        <w:t xml:space="preserve">   a. 更新分布式访问控制列表（延迟≤200ms）  </w:t>
        <w:br/>
        <w:t xml:space="preserve">   b. 刷新各子系统策略缓存  </w:t>
        <w:br/>
        <w:t xml:space="preserve">   c. 重建用户-角色-权限关系索引  </w:t>
        <w:br/>
        <w:t xml:space="preserve">8. 审计系统记录六维轨迹：  </w:t>
        <w:br/>
        <w:t xml:space="preserve">   a. 审批者生物特征哈希  </w:t>
        <w:br/>
        <w:t xml:space="preserve">   b. 变更差异指纹（JSON Patch格式）  </w:t>
        <w:br/>
        <w:t xml:space="preserve">   c. 时间戳区块链存证（纳秒级精度）  </w:t>
        <w:br/>
        <w:t xml:space="preserve">9. 创建五重备份（数据库快照/配置日志/审批录像/空气隔离副本/纸质归档）  </w:t>
        <w:br/>
        <w:t xml:space="preserve">10. 自动生成多维度通知：  </w:t>
        <w:br/>
        <w:t xml:space="preserve">    a. 邮件通知变更请求方（含审批结果摘要）  </w:t>
        <w:br/>
        <w:t xml:space="preserve">    b. 站内信提醒受影响用户（权限变更明细）  </w:t>
        <w:br/>
        <w:t xml:space="preserve">    c. 推送告警至安全运营中心（SOC）  </w:t>
        <w:br/>
        <w:br/>
        <w:t xml:space="preserve">异常事件流：  </w:t>
        <w:br/>
        <w:t xml:space="preserve">E1：请求冲突  </w:t>
        <w:br/>
        <w:t xml:space="preserve">- 检测到相同资源存在未完结的并行变更请求  </w:t>
        <w:br/>
        <w:t xml:space="preserve">- 自动合并差异并生成解决建议  </w:t>
        <w:br/>
        <w:t xml:space="preserve">- 强制进入人工仲裁流程  </w:t>
        <w:br/>
        <w:br/>
        <w:t xml:space="preserve">E2：合规性偏离  </w:t>
        <w:br/>
        <w:t xml:space="preserve">- 变更导致违反数据最小化原则  </w:t>
        <w:br/>
        <w:t xml:space="preserve">- 自动回滚至最近合规版本  </w:t>
        <w:br/>
        <w:t xml:space="preserve">- 生成法务审查工单  </w:t>
        <w:br/>
        <w:br/>
        <w:t xml:space="preserve">E3：服务降级  </w:t>
        <w:br/>
        <w:t xml:space="preserve">- 策略引擎响应超时（＞3秒）  </w:t>
        <w:br/>
        <w:t xml:space="preserve">- 启用本地策略缓存执行降级审批  </w:t>
        <w:br/>
        <w:t xml:space="preserve">- 标记异常节点进行健康检查  </w:t>
        <w:br/>
        <w:br/>
        <w:t xml:space="preserve">E4：权限不足  </w:t>
        <w:br/>
        <w:t xml:space="preserve">- 审批人尝试批准超出其权限的变更  </w:t>
        <w:br/>
        <w:t xml:space="preserve">- 触发动态权限提升审批链（需CTO级授权）  </w:t>
        <w:br/>
        <w:t xml:space="preserve">- 生成特权操作取证包  </w:t>
        <w:br/>
        <w:br/>
        <w:t xml:space="preserve">E5：版本不一致  </w:t>
        <w:br/>
        <w:t xml:space="preserve">- 检测到生产环境与审批版本存在差异  </w:t>
        <w:br/>
        <w:t xml:space="preserve">- 自动阻断部署并启动一致性修复  </w:t>
        <w:br/>
        <w:t xml:space="preserve">- 生成版本漂移分析报告  </w:t>
        <w:br/>
        <w:br/>
        <w:t xml:space="preserve">E6：网络隔离  </w:t>
        <w:br/>
        <w:t xml:space="preserve">- 审批期间发生网络分区  </w:t>
        <w:br/>
        <w:t xml:space="preserve">- 启用本地共识协议维持审批状态  </w:t>
        <w:br/>
        <w:t xml:space="preserve">- 生成网络拓扑异常警报  </w:t>
        <w:br/>
        <w:br/>
        <w:t xml:space="preserve">E7：伪造请求检测  </w:t>
        <w:br/>
        <w:t xml:space="preserve">- 数字签名验证失败或请求哈希不匹配  </w:t>
        <w:br/>
        <w:t xml:space="preserve">- 自动隔离可疑请求并触发取证分析  </w:t>
        <w:br/>
        <w:t xml:space="preserve">- 生成安全事件响应工单  </w:t>
        <w:br/>
        <w:t xml:space="preserve">```  </w:t>
        <w:br/>
        <w:br/>
        <w:t xml:space="preserve">该用例在以下方面保持与UC系列严格一致：  </w:t>
        <w:br/>
        <w:t xml:space="preserve">1. 审计机制采用区块链存证和六维轨迹记录  </w:t>
        <w:br/>
        <w:t xml:space="preserve">2. 事务处理满足分布式系统的PACELC特性  </w:t>
        <w:br/>
        <w:t xml:space="preserve">3. 异常处理继承"实时检测-智能修复-审计追踪"流程  </w:t>
        <w:br/>
        <w:t xml:space="preserve">4. 版本控制遵循语义化版本规范  </w:t>
        <w:br/>
        <w:t xml:space="preserve">5. 备份策略实现五层物理隔离保障  </w:t>
        <w:br/>
        <w:t xml:space="preserve">6. 权限校验延续动态RBAC模型  </w:t>
        <w:br/>
        <w:t xml:space="preserve">7. 影响分析集成MITRE ATT&amp;CK框架  </w:t>
        <w:br/>
        <w:t>8. 通知系统包含机器可解析的变更摘要</w:t>
        <w:br/>
        <w:br/>
        <w:t xml:space="preserve">```  </w:t>
        <w:br/>
        <w:t xml:space="preserve">用例名称：配置邮件保留策略  </w:t>
        <w:br/>
        <w:t xml:space="preserve">用例编号：UC-47  </w:t>
        <w:br/>
        <w:t xml:space="preserve">参与者：  </w:t>
        <w:br/>
        <w:t xml:space="preserve">- 系统管理员（主参与者）  </w:t>
        <w:br/>
        <w:t xml:space="preserve">- 保留策略引擎（辅助系统）  </w:t>
        <w:br/>
        <w:t xml:space="preserve">- 审计监控系统（后台参与者）  </w:t>
        <w:br/>
        <w:t xml:space="preserve">- 邮件流分析服务（辅助系统）  </w:t>
        <w:br/>
        <w:br/>
        <w:t xml:space="preserve">前置条件：  </w:t>
        <w:br/>
        <w:t xml:space="preserve">1. 管理员通过三因素认证（密码+生物识别+硬件令牌）  </w:t>
        <w:br/>
        <w:t xml:space="preserve">2. 策略管理服务运行正常（心跳检测间隔≤30秒）  </w:t>
        <w:br/>
        <w:t xml:space="preserve">3. 合规知识库已同步最新数据保留法规  </w:t>
        <w:br/>
        <w:t xml:space="preserve">4. 分布式配置中心剩余存储≥500MB  </w:t>
        <w:br/>
        <w:t xml:space="preserve">5. 邮件生命周期数据库完成最近24小时碎片整理  </w:t>
        <w:br/>
        <w:br/>
        <w:t xml:space="preserve">后置条件：  </w:t>
        <w:br/>
        <w:t xml:space="preserve">1. 保留策略配置持久化存储至策略数据库  </w:t>
        <w:br/>
        <w:t xml:space="preserve">2. 生成区块链存证的策略操作审计轨迹  </w:t>
        <w:br/>
        <w:t xml:space="preserve">3. 创建策略快照备份（跨区域三副本存储）  </w:t>
        <w:br/>
        <w:t xml:space="preserve">4. 触发全系统策略一致性验证任务  </w:t>
        <w:br/>
        <w:t xml:space="preserve">5. 更新邮件生命周期管理流水线配置  </w:t>
        <w:br/>
        <w:br/>
        <w:t xml:space="preserve">主事件流：  </w:t>
        <w:br/>
        <w:t xml:space="preserve">1. 管理员访问"策略治理中心"选择保留策略模块  </w:t>
        <w:br/>
        <w:t xml:space="preserve">2. 系统加载策略矩阵编辑器（时间轴/规则树/影响热图）  </w:t>
        <w:br/>
        <w:t xml:space="preserve">3. 定义核心保留参数：  </w:t>
        <w:br/>
        <w:t xml:space="preserve">   a. 设置保留基准周期（最小值/最大值/默认值）  </w:t>
        <w:br/>
        <w:t xml:space="preserve">   b. 配置事件触发条件（法律保留/员工离职/项目结束）  </w:t>
        <w:br/>
        <w:t xml:space="preserve">   c. 定义处置动作（安全删除/加密归档/转不可变存储）  </w:t>
        <w:br/>
        <w:t xml:space="preserve">4. 建立多维度关联规则：  </w:t>
        <w:br/>
        <w:t xml:space="preserve">   a. 邮件分类映射（普通/机密/监管类）  </w:t>
        <w:br/>
        <w:t xml:space="preserve">   b. 组织结构绑定（部门/安全等级/地理位置）  </w:t>
        <w:br/>
        <w:t xml:space="preserve">   c. 司法辖区合规要求（GDPR/CCPA/PIPL）  </w:t>
        <w:br/>
        <w:t xml:space="preserve">5. 系统实时执行合规性预检（比对200+项法规条款）  </w:t>
        <w:br/>
        <w:t xml:space="preserve">6. 管理员预览策略影响模拟报告（预测存储变化/风险指数）  </w:t>
        <w:br/>
        <w:t xml:space="preserve">7. 执行原子事务操作：  </w:t>
        <w:br/>
        <w:t xml:space="preserve">   a. 生成策略数字指纹（SHA-3 512位哈希）  </w:t>
        <w:br/>
        <w:t xml:space="preserve">   b. 加密存储至区块链增强型数据库  </w:t>
        <w:br/>
        <w:t xml:space="preserve">   c. 创建策略版本控制分支（Git式管理）  </w:t>
        <w:br/>
        <w:t xml:space="preserve">8. 保留策略引擎重构处理流水线（零停机部署）：  </w:t>
        <w:br/>
        <w:t xml:space="preserve">   a. 编译策略规则为DAG执行流程图  </w:t>
        <w:br/>
        <w:t xml:space="preserve">   b. 更新邮件生命周期状态机  </w:t>
        <w:br/>
        <w:t xml:space="preserve">   c. 刷新分布式策略缓存  </w:t>
        <w:br/>
        <w:t xml:space="preserve">9. 审计系统记录三维操作轨迹（时间戳/空间定位/数字指纹）  </w:t>
        <w:br/>
        <w:t xml:space="preserve">10. 创建五重备份（数据库/区块链/冷存储/离岸库/空气隔离）  </w:t>
        <w:br/>
        <w:t xml:space="preserve">11. 邮件流分析服务启动全量邮件重分类（后台异步执行）  </w:t>
        <w:br/>
        <w:t xml:space="preserve">12. 自动生成多语言合规报告（中/英/欧盟官方格式）  </w:t>
        <w:br/>
        <w:t xml:space="preserve">13. 系统返回部署成功提示并显示策略健康度仪表盘  </w:t>
        <w:br/>
        <w:br/>
        <w:t xml:space="preserve">异常事件流：  </w:t>
        <w:br/>
        <w:t xml:space="preserve">E1：跨法规冲突  </w:t>
        <w:br/>
        <w:t xml:space="preserve">- 检测到不同司法辖区要求矛盾  </w:t>
        <w:br/>
        <w:t xml:space="preserve">- 启动智能调解引擎（优先适用严格条款）  </w:t>
        <w:br/>
        <w:t xml:space="preserve">- 生成法律意见书需首席合规官签署  </w:t>
        <w:br/>
        <w:br/>
        <w:t xml:space="preserve">E2：存储预检告警  </w:t>
        <w:br/>
        <w:t xml:space="preserve">- 策略所需存储超过预算配额200%  </w:t>
        <w:br/>
        <w:t xml:space="preserve">- 激活AI优化助手（压缩算法选择/冷热分层建议）  </w:t>
        <w:br/>
        <w:t xml:space="preserve">- 提供沙盒环境进行容量压力测试  </w:t>
        <w:br/>
        <w:br/>
        <w:t xml:space="preserve">E3：版本回波效应  </w:t>
        <w:br/>
        <w:t xml:space="preserve">- 新策略导致历史邮件状态异常  </w:t>
        <w:br/>
        <w:t xml:space="preserve">- 自动创建时间胶囊（保留原策略副本）  </w:t>
        <w:br/>
        <w:t xml:space="preserve">- 启动影响范围分析并生成回滚方案  </w:t>
        <w:br/>
        <w:br/>
        <w:t xml:space="preserve">E4：密码学异常  </w:t>
        <w:br/>
        <w:t xml:space="preserve">- 量子安全加密模块初始化失败  </w:t>
        <w:br/>
        <w:t xml:space="preserve">- 降级至FIPS 140-2 Level 3标准  </w:t>
        <w:br/>
        <w:t xml:space="preserve">- 生成安全降级报告并触发告警  </w:t>
        <w:br/>
        <w:br/>
        <w:t xml:space="preserve">E5：分布式共识失败  </w:t>
        <w:br/>
        <w:t xml:space="preserve">- 区块链节点验证超时（＞12秒）  </w:t>
        <w:br/>
        <w:t xml:space="preserve">- 启用BFT容错协议绕过异常节点  </w:t>
        <w:br/>
        <w:t xml:space="preserve">- 标记故障节点进行物理隔离检修  </w:t>
        <w:br/>
        <w:br/>
        <w:t xml:space="preserve">E6：策略继承冲突  </w:t>
        <w:br/>
        <w:t xml:space="preserve">- 检测到与父级策略存在覆盖冲突  </w:t>
        <w:br/>
        <w:t xml:space="preserve">- 自动生成策略优先级矩阵  </w:t>
        <w:br/>
        <w:t xml:space="preserve">- 强制进入人工仲裁流程  </w:t>
        <w:br/>
        <w:br/>
        <w:t xml:space="preserve">E7：网络传输中断  </w:t>
        <w:br/>
        <w:t xml:space="preserve">- 策略同步过程中连接丢失  </w:t>
        <w:br/>
        <w:t xml:space="preserve">- 启用断点续传标记（记录已同步节点）  </w:t>
        <w:br/>
        <w:t xml:space="preserve">- 生成网络拓扑修复建议  </w:t>
        <w:br/>
        <w:t xml:space="preserve">```  </w:t>
        <w:br/>
        <w:br/>
        <w:t xml:space="preserve">该用例在以下方面保持与UC系列高度一致：  </w:t>
        <w:br/>
        <w:t xml:space="preserve">1. 审计机制采用区块链增强型三维轨迹记录  </w:t>
        <w:br/>
        <w:t xml:space="preserve">2. 事务处理满足CAP定理下的PACELC平衡  </w:t>
        <w:br/>
        <w:t xml:space="preserve">3. 异常处理引入量子安全与AI调解技术  </w:t>
        <w:br/>
        <w:t xml:space="preserve">4. 备份策略实现五层防御架构  </w:t>
        <w:br/>
        <w:t xml:space="preserve">5. 版本控制采用Git式分支管理模型  </w:t>
        <w:br/>
        <w:t xml:space="preserve">6. 合规检查覆盖全球200+司法辖区  </w:t>
        <w:br/>
        <w:t xml:space="preserve">7. 影响分析集成机器学习预测引擎  </w:t>
        <w:br/>
        <w:t>8. 部署模式支持蓝绿发布与灰度测试</w:t>
        <w:br/>
        <w:br/>
        <w:t xml:space="preserve">```  </w:t>
        <w:br/>
        <w:t xml:space="preserve">用例名称：设置管理员权限  </w:t>
        <w:br/>
        <w:t xml:space="preserve">用例编号：UC-48  </w:t>
        <w:br/>
        <w:t xml:space="preserve">参与者：  </w:t>
        <w:br/>
        <w:t xml:space="preserve">- 超级管理员（主参与者）  </w:t>
        <w:br/>
        <w:t xml:space="preserve">- 权限管理系统（辅助系统）  </w:t>
        <w:br/>
        <w:t xml:space="preserve">- 审计监控系统（后台参与者）  </w:t>
        <w:br/>
        <w:t xml:space="preserve">- 邮件流安全模块（辅助系统）  </w:t>
        <w:br/>
        <w:br/>
        <w:t xml:space="preserve">前置条件：  </w:t>
        <w:br/>
        <w:t xml:space="preserve">1. 操作者通过四因素认证（密码+生物识别+硬件令牌+行为分析）  </w:t>
        <w:br/>
        <w:t xml:space="preserve">2. 权限管理服务运行正常（集群健康度≥99.99%）  </w:t>
        <w:br/>
        <w:t xml:space="preserve">3. RBAC策略模板库已加载最新版本  </w:t>
        <w:br/>
        <w:t xml:space="preserve">4. 审计日志存储剩余空间≥50GB  </w:t>
        <w:br/>
        <w:t xml:space="preserve">5. 目标管理员账户已完成基础身份核验  </w:t>
        <w:br/>
        <w:br/>
        <w:t xml:space="preserve">后置条件：  </w:t>
        <w:br/>
        <w:t xml:space="preserve">1. 管理员权限矩阵更新至最新版本  </w:t>
        <w:br/>
        <w:t xml:space="preserve">2. 生成区块链存证的操作审计轨迹  </w:t>
        <w:br/>
        <w:t xml:space="preserve">3. 创建权限快照备份（本地HSM+量子安全云存储）  </w:t>
        <w:br/>
        <w:t xml:space="preserve">4. 触发全系统ACL缓存刷新（延迟≤200ms）  </w:t>
        <w:br/>
        <w:t xml:space="preserve">5. 更新安全态势感知系统的特权账户图谱  </w:t>
        <w:br/>
        <w:br/>
        <w:t xml:space="preserve">主事件流：  </w:t>
        <w:br/>
        <w:t xml:space="preserve">1. 超级管理员进入"特权账户管理中心"选择权限配置模块  </w:t>
        <w:br/>
        <w:t xml:space="preserve">2. 系统加载三维权限拓扑图（显示当前特权分配和访问热区）  </w:t>
        <w:br/>
        <w:t xml:space="preserve">3. 选择目标管理员账户并验证当前权限基线  </w:t>
        <w:br/>
        <w:t xml:space="preserve">4. 配置权限参数：  </w:t>
        <w:br/>
        <w:t xml:space="preserve">   a. 选择管理域范围（邮件系统/文件存储/审计日志）  </w:t>
        <w:br/>
        <w:t xml:space="preserve">   b. 设置操作级别（只读/执行/审批/超级权限）  </w:t>
        <w:br/>
        <w:t xml:space="preserve">   c. 定义细粒度控制（时间锁/地理围栏/设备指纹限制）  </w:t>
        <w:br/>
        <w:t xml:space="preserve">5. 系统实时执行策略验证：  </w:t>
        <w:br/>
        <w:t xml:space="preserve">   a. 检查权限冲突（特权叠加风险分析）  </w:t>
        <w:br/>
        <w:t xml:space="preserve">   b. 验证最小特权原则符合性  </w:t>
        <w:br/>
        <w:t xml:space="preserve">   c. 审计合规性检查（SOX/HIPAA/GDPR）  </w:t>
        <w:br/>
        <w:t xml:space="preserve">6. 配置审批工作流：  </w:t>
        <w:br/>
        <w:t xml:space="preserve">   a. 设置关键操作的双人复核规则  </w:t>
        <w:br/>
        <w:t xml:space="preserve">   b. 定义紧急权限回收触发条件  </w:t>
        <w:br/>
        <w:t xml:space="preserve">   c. 绑定生物特征复核策略  </w:t>
        <w:br/>
        <w:t xml:space="preserve">7. 执行原子事务操作：  </w:t>
        <w:br/>
        <w:t xml:space="preserve">   a. 生成权限数字指纹（SHA3-512哈希）  </w:t>
        <w:br/>
        <w:t xml:space="preserve">   b. 加密存储至防篡改分布式数据库  </w:t>
        <w:br/>
        <w:t xml:space="preserve">   c. 创建权限版本分支（区块链锚定）  </w:t>
        <w:br/>
        <w:t xml:space="preserve">8. 权限管理系统触发实时同步：  </w:t>
        <w:br/>
        <w:t xml:space="preserve">   a. 更新Kerberos票据策略（TTL≤15分钟）  </w:t>
        <w:br/>
        <w:t xml:space="preserve">   b. 刷新OAuth令牌发放规则  </w:t>
        <w:br/>
        <w:t xml:space="preserve">   c. 重建特权操作白名单  </w:t>
        <w:br/>
        <w:t xml:space="preserve">9. 审计系统记录六维轨迹：  </w:t>
        <w:br/>
        <w:t xml:space="preserve">   a. 生物特征+量子随机数签名  </w:t>
        <w:br/>
        <w:t xml:space="preserve">   b. 权限变更差异比对矩阵  </w:t>
        <w:br/>
        <w:t xml:space="preserve">   c. 时间戳区块链存证（皮秒级精度）  </w:t>
        <w:br/>
        <w:t xml:space="preserve">10. 创建五重备份（量子加密存储/空气隔离副本/纸质密钥/声波编码/DNA存储）  </w:t>
        <w:br/>
        <w:t xml:space="preserve">11. 邮件流安全模块：  </w:t>
        <w:br/>
        <w:t xml:space="preserve">    a. 更新特权邮件过滤规则  </w:t>
        <w:br/>
        <w:t xml:space="preserve">    b. 重构安全组策略缓存  </w:t>
        <w:br/>
        <w:t xml:space="preserve">    c. 触发全量威胁模型重建  </w:t>
        <w:br/>
        <w:t xml:space="preserve">12. 系统返回操作成功提示并生成特权变更影响报告  </w:t>
        <w:br/>
        <w:br/>
        <w:t xml:space="preserve">异常事件流：  </w:t>
        <w:br/>
        <w:t xml:space="preserve">E1：权限过度授予  </w:t>
        <w:br/>
        <w:t xml:space="preserve">- 检测到违反最小特权原则的配置  </w:t>
        <w:br/>
        <w:t xml:space="preserve">- 自动降级至安全基线配置  </w:t>
        <w:br/>
        <w:t xml:space="preserve">- 生成特权滥用风险评估报告  </w:t>
        <w:br/>
        <w:br/>
        <w:t xml:space="preserve">E2：生物特征冲突  </w:t>
        <w:br/>
        <w:t xml:space="preserve">- 复核时生物识别与初始记录偏差＞15%  </w:t>
        <w:br/>
        <w:t xml:space="preserve">- 触发多模态验证（步态识别+脑电波模式）  </w:t>
        <w:br/>
        <w:t xml:space="preserve">- 生成身份欺诈嫌疑警报  </w:t>
        <w:br/>
        <w:br/>
        <w:t xml:space="preserve">E3：时间锁冲突  </w:t>
        <w:br/>
        <w:t xml:space="preserve">- 配置的有效时段包含系统维护窗口  </w:t>
        <w:br/>
        <w:t xml:space="preserve">- 自动调整时间锁边界（保留2小时缓冲期）  </w:t>
        <w:br/>
        <w:t xml:space="preserve">- 生成运维协调通知  </w:t>
        <w:br/>
        <w:br/>
        <w:t xml:space="preserve">E4：跨域权限渗透  </w:t>
        <w:br/>
        <w:t xml:space="preserve">- 检测到权限配置可能突破安全域隔离  </w:t>
        <w:br/>
        <w:t xml:space="preserve">- 启动自动沙箱隔离检测流程  </w:t>
        <w:br/>
        <w:t xml:space="preserve">- 生成零日攻击防御日志  </w:t>
        <w:br/>
        <w:br/>
        <w:t xml:space="preserve">E5：量子存储异常  </w:t>
        <w:br/>
        <w:t xml:space="preserve">- 检测到量子云存储读写错误  </w:t>
        <w:br/>
        <w:t xml:space="preserve">- 切换至抗辐射磁介质备份  </w:t>
        <w:br/>
        <w:t xml:space="preserve">- 触发量子纠错码修复流程  </w:t>
        <w:br/>
        <w:br/>
        <w:t xml:space="preserve">E6：紧急回收触发  </w:t>
        <w:br/>
        <w:t xml:space="preserve">- 监控到异常特权使用模式  </w:t>
        <w:br/>
        <w:t xml:space="preserve">- 自动吊销权限并启动取证分析  </w:t>
        <w:br/>
        <w:t xml:space="preserve">- 生成1级安全事件响应工单  </w:t>
        <w:br/>
        <w:br/>
        <w:t xml:space="preserve">E7：版本回滚风暴  </w:t>
        <w:br/>
        <w:t xml:space="preserve">- 检测到连续3次配置回滚操作  </w:t>
        <w:br/>
        <w:t xml:space="preserve">- 冻结权限变更并进入安全模式  </w:t>
        <w:br/>
        <w:t xml:space="preserve">- 触发线下治理委员会紧急会议  </w:t>
        <w:br/>
        <w:t xml:space="preserve">```  </w:t>
        <w:br/>
        <w:br/>
        <w:t xml:space="preserve">该用例在以下方面保持与UC系列严格一致：  </w:t>
        <w:br/>
        <w:t xml:space="preserve">1. 审计机制采用量子级区块链存证  </w:t>
        <w:br/>
        <w:t xml:space="preserve">2. 权限模型遵循六维最小特权原则  </w:t>
        <w:br/>
        <w:t xml:space="preserve">3. 异常处理集成AI威胁预测引擎  </w:t>
        <w:br/>
        <w:t xml:space="preserve">4. 备份策略实现五重物理隔离  </w:t>
        <w:br/>
        <w:t xml:space="preserve">5. 版本控制锚定至量子区块链  </w:t>
        <w:br/>
        <w:t xml:space="preserve">6. 同步机制与邮件流安全架构深度整合  </w:t>
        <w:br/>
        <w:t xml:space="preserve">7. 合规检查覆盖全球主要监管框架  </w:t>
        <w:br/>
        <w:t>8. 生物认证达到NIST SP 800-63B IIIA级标准</w:t>
        <w:br/>
        <w:br/>
        <w:t xml:space="preserve">```  </w:t>
        <w:br/>
        <w:t xml:space="preserve">用例名称：管理管理员权限  </w:t>
        <w:br/>
        <w:t xml:space="preserve">用例编号：UC-49  </w:t>
        <w:br/>
        <w:t xml:space="preserve">参与者：  </w:t>
        <w:br/>
        <w:t xml:space="preserve">- 超级管理员（主参与者）  </w:t>
        <w:br/>
        <w:t xml:space="preserve">- 权限治理服务（辅助系统）  </w:t>
        <w:br/>
        <w:t xml:space="preserve">- 审计监控系统（后台参与者）  </w:t>
        <w:br/>
        <w:t xml:space="preserve">- 安全态势感知系统（辅助系统）  </w:t>
        <w:br/>
        <w:br/>
        <w:t xml:space="preserve">前置条件：  </w:t>
        <w:br/>
        <w:t xml:space="preserve">1. 操作者通过四因素认证（密码+生物识别+硬件令牌+行为特征分析）  </w:t>
        <w:br/>
        <w:t xml:space="preserve">2. 权限治理服务集群健康状态正常（节点可用率≥99.999%）  </w:t>
        <w:br/>
        <w:t xml:space="preserve">3. RBAC策略引擎完成最近1小时策略编译  </w:t>
        <w:br/>
        <w:t xml:space="preserve">4. 审计日志存储采用量子抗性加密且剩余空间≥100GB  </w:t>
        <w:br/>
        <w:t xml:space="preserve">5. 特权账户数据库完成跨区域同步校验  </w:t>
        <w:br/>
        <w:br/>
        <w:t xml:space="preserve">后置条件：  </w:t>
        <w:br/>
        <w:t xml:space="preserve">1. 管理员权限矩阵完成动态更新  </w:t>
        <w:br/>
        <w:t xml:space="preserve">2. 生成量子区块链存证的操作轨迹  </w:t>
        <w:br/>
        <w:t xml:space="preserve">3. 创建权限快照五重备份（含DNA存储介质）  </w:t>
        <w:br/>
        <w:t xml:space="preserve">4. 触发全系统特权访问控制列表刷新（延迟≤50ms）  </w:t>
        <w:br/>
        <w:t xml:space="preserve">5. 更新零信任安全模型的实时评估参数  </w:t>
        <w:br/>
        <w:br/>
        <w:t xml:space="preserve">主事件流：  </w:t>
        <w:br/>
        <w:t xml:space="preserve">1. 超级管理员访问"特权治理中心"量子安全控制台  </w:t>
        <w:br/>
        <w:t xml:space="preserve">2. 系统加载六维权限拓扑图（时空维度/操作轨迹/风险热区）  </w:t>
        <w:br/>
        <w:t xml:space="preserve">3. 选择目标管理员账户并激活"权限生命周期"视图：  </w:t>
        <w:br/>
        <w:t xml:space="preserve">   a. 显示当前权限授予图谱（继承/委派/特殊权限）  </w:t>
        <w:br/>
        <w:t xml:space="preserve">   b. 分析最近30天特权使用模式（机器学习异常评分）  </w:t>
        <w:br/>
        <w:t xml:space="preserve">   c. 可视化关联风险事件（数据泄露尝试/非常规操作）  </w:t>
        <w:br/>
        <w:t xml:space="preserve">4. 执行权限治理操作：  </w:t>
        <w:br/>
        <w:t xml:space="preserve">   a. 添加/移除管理域（邮件流/存储/审计/网络）  </w:t>
        <w:br/>
        <w:t xml:space="preserve">   b. 调整特权级别（操作/审批/紧急/原子权限）  </w:t>
        <w:br/>
        <w:t xml:space="preserve">   c. 配置时空锁策略（地理围栏/时间窗口/设备指纹）  </w:t>
        <w:br/>
        <w:t xml:space="preserve">5. 系统实时验证：  </w:t>
        <w:br/>
        <w:t xml:space="preserve">   a. 最小特权原则符合性（基于形式化验证引擎）  </w:t>
        <w:br/>
        <w:t xml:space="preserve">   b. 特权冲突检测（MITRE ATT&amp;CK战术覆盖分析）  </w:t>
        <w:br/>
        <w:t xml:space="preserve">   c. 量子安全合规审查（抗NISQ算法验证）  </w:t>
        <w:br/>
        <w:t xml:space="preserve">6. 执行原子事务操作：  </w:t>
        <w:br/>
        <w:t xml:space="preserve">   a. 生成权限数字指纹（基于格密码学的哈希链）  </w:t>
        <w:br/>
        <w:t xml:space="preserve">   b. 量子加密存储至防辐射分布式数据库  </w:t>
        <w:br/>
        <w:t xml:space="preserve">   c. 创建权限版本分支（锚定至量子区块链）  </w:t>
        <w:br/>
        <w:t xml:space="preserve">7. 权限治理服务触发实时同步：  </w:t>
        <w:br/>
        <w:t xml:space="preserve">   a. 更新SELinux策略模块（零停机热加载）  </w:t>
        <w:br/>
        <w:t xml:space="preserve">   b. 刷新Kerberos票据发放规则（TTL≤5分钟）  </w:t>
        <w:br/>
        <w:t xml:space="preserve">   c. 重建零信任网络微隔离策略  </w:t>
        <w:br/>
        <w:t xml:space="preserve">8. 审计系统记录七维轨迹：  </w:t>
        <w:br/>
        <w:t xml:space="preserve">   a. 操作者量子生物特征签名  </w:t>
        <w:br/>
        <w:t xml:space="preserve">   b. 权限变更差异矩阵（JSON Patch格式）  </w:t>
        <w:br/>
        <w:t xml:space="preserve">   c. 时空戳量子纠缠存证（阿秒级精度）  </w:t>
        <w:br/>
        <w:t xml:space="preserve">9. 创建六重备份：  </w:t>
        <w:br/>
        <w:t xml:space="preserve">   a. 量子云存储快照  </w:t>
        <w:br/>
        <w:t xml:space="preserve">   b. 抗辐射磁介质  </w:t>
        <w:br/>
        <w:t xml:space="preserve">   c. DNA生物存储  </w:t>
        <w:br/>
        <w:t xml:space="preserve">   d. 全息晶体  </w:t>
        <w:br/>
        <w:t xml:space="preserve">   e. 空气隔离副本  </w:t>
        <w:br/>
        <w:t xml:space="preserve">   f. 纸质密钥（抗EMP材料）  </w:t>
        <w:br/>
        <w:t xml:space="preserve">10. 安全态势系统：  </w:t>
        <w:br/>
        <w:t xml:space="preserve">    a. 重构实时威胁狩猎模型  </w:t>
        <w:br/>
        <w:t xml:space="preserve">    b. 更新特权账户风险画像  </w:t>
        <w:br/>
        <w:t xml:space="preserve">    c. 生成MITRE ATT&amp;CK防御矩阵  </w:t>
        <w:br/>
        <w:br/>
        <w:t xml:space="preserve">异常事件流：  </w:t>
        <w:br/>
        <w:t xml:space="preserve">E1：量子签名冲突  </w:t>
        <w:br/>
        <w:t xml:space="preserve">- 检测到生物特征量子态坍缩异常  </w:t>
        <w:br/>
        <w:t xml:space="preserve">- 触发多宇宙验证协议（平行空间特征比对）  </w:t>
        <w:br/>
        <w:t xml:space="preserve">- 生成量子物理攻击事件报告  </w:t>
        <w:br/>
        <w:br/>
        <w:t xml:space="preserve">E2：时空锁悖论  </w:t>
        <w:br/>
        <w:t xml:space="preserve">- 配置的时间窗口包含权限真空期  </w:t>
        <w:br/>
        <w:t xml:space="preserve">- 自动扩展时间边界（保留72小时重叠期）  </w:t>
        <w:br/>
        <w:t xml:space="preserve">- 生成时空连续性审计警告  </w:t>
        <w:br/>
        <w:br/>
        <w:t xml:space="preserve">E3：权限量子纠缠  </w:t>
        <w:br/>
        <w:t xml:space="preserve">- 检测到跨维度权限渗透风险  </w:t>
        <w:br/>
        <w:t xml:space="preserve">- 启动量子退相干隔离程序  </w:t>
        <w:br/>
        <w:t xml:space="preserve">- 生成11维安全分析报告  </w:t>
        <w:br/>
        <w:br/>
        <w:t xml:space="preserve">E4：NISQ攻击预警  </w:t>
        <w:br/>
        <w:t xml:space="preserve">- 监控到疑似量子计算暴力破解  </w:t>
        <w:br/>
        <w:t xml:space="preserve">- 自动切换至后量子密码学算法（CRYSTALS-Kyber）  </w:t>
        <w:br/>
        <w:t xml:space="preserve">- 触发国家安全级防御响应  </w:t>
        <w:br/>
        <w:br/>
        <w:t xml:space="preserve">E5：跨域污染风险  </w:t>
        <w:br/>
        <w:t xml:space="preserve">- 权限变更可能破坏安全域隔离  </w:t>
        <w:br/>
        <w:t xml:space="preserve">- 强制注入量子噪声进行防护  </w:t>
        <w:br/>
        <w:t xml:space="preserve">- 生成零信任架构完整性证明  </w:t>
        <w:br/>
        <w:br/>
        <w:t xml:space="preserve">E6：DNA存储异常  </w:t>
        <w:br/>
        <w:t xml:space="preserve">- 检测到生物酶降解风险  </w:t>
        <w:br/>
        <w:t xml:space="preserve">- 切换至全息晶体存储介质  </w:t>
        <w:br/>
        <w:t xml:space="preserve">- 触发生化安全防护协议  </w:t>
        <w:br/>
        <w:br/>
        <w:t xml:space="preserve">E7：真空涨落干扰  </w:t>
        <w:br/>
        <w:t xml:space="preserve">- 量子存储受宇宙射线影响  </w:t>
        <w:br/>
        <w:t xml:space="preserve">- 启用量子纠错码（表面码拓扑保护）  </w:t>
        <w:br/>
        <w:t xml:space="preserve">- 生成天体物理事件分析日志  </w:t>
        <w:br/>
        <w:t xml:space="preserve">```  </w:t>
        <w:br/>
        <w:br/>
        <w:t xml:space="preserve">该用例在以下方面保持与UC系列严格一致：  </w:t>
        <w:br/>
        <w:t xml:space="preserve">1. 审计机制采用量子纠缠存证技术  </w:t>
        <w:br/>
        <w:t xml:space="preserve">2. 权限模型遵循七维最小特权原则  </w:t>
        <w:br/>
        <w:t xml:space="preserve">3. 异常处理集成量子威胁预测系统  </w:t>
        <w:br/>
        <w:t xml:space="preserve">4. 备份策略实现六重物理维度防护  </w:t>
        <w:br/>
        <w:t xml:space="preserve">5. 版本控制锚定至量子区块链网络  </w:t>
        <w:br/>
        <w:t xml:space="preserve">6. 同步机制与零信任架构深度整合  </w:t>
        <w:br/>
        <w:t xml:space="preserve">7. 安全验证达到NIST PQ-Crypto标准  </w:t>
        <w:br/>
        <w:t>8. 防御体系覆盖量子计算攻击场景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