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7F3BC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7"/>
        <w:gridCol w:w="1544"/>
        <w:gridCol w:w="1193"/>
        <w:gridCol w:w="5276"/>
      </w:tblGrid>
      <w:tr w14:paraId="3E18B1E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C06DF5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C43A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109E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1277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2EEDE78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02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9A7D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D3D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E81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输入输出均在文档中定义，无外部依赖。</w:t>
            </w:r>
          </w:p>
        </w:tc>
      </w:tr>
      <w:tr w14:paraId="0620ED2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81E8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C2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97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6F8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输入输出完整，邮件接收依赖的IMAP/POP3协议在通信接口章节中明确说明。</w:t>
            </w:r>
          </w:p>
        </w:tc>
      </w:tr>
      <w:tr w14:paraId="185AB64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D26A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EA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邮件格式化功能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A3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61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输入输出均独立定义，未引用外部功能。</w:t>
            </w:r>
          </w:p>
        </w:tc>
      </w:tr>
      <w:tr w14:paraId="5CFB331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C7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A440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邮件搜索功能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4C9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E1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搜索条件和结果在文档内定义，数据库接口在软件接口章节提及。</w:t>
            </w:r>
          </w:p>
        </w:tc>
      </w:tr>
      <w:tr w14:paraId="145A50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6E2A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0A89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文件夹组织功能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1FB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17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输入输出完整，文件夹操作未涉及未定义的功能。</w:t>
            </w:r>
          </w:p>
        </w:tc>
      </w:tr>
      <w:tr w14:paraId="733A3BE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C6A9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D4C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日程安排管理功能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775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D5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输入输出自包含，日程管理系统API在软件接口章节定义。</w:t>
            </w:r>
          </w:p>
        </w:tc>
      </w:tr>
      <w:tr w14:paraId="5CC494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9CE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349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F79F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5BA6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输入输出均明确，联系人管理API在软件接口章节提及。</w:t>
            </w:r>
          </w:p>
        </w:tc>
      </w:tr>
      <w:tr w14:paraId="2E69761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25A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38B6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9DA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B73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组内联系人列表（ContactIDs）已在FR-07中定义，输入输出完整。</w:t>
            </w:r>
          </w:p>
        </w:tc>
      </w:tr>
      <w:tr w14:paraId="006BAC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B2A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AAF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归档策略管理功能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663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5C2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输入输出独立，归档策略执行时间等均已在文档中定义。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缺少归档策略制定功能。</w:t>
            </w:r>
          </w:p>
        </w:tc>
      </w:tr>
      <w:tr w14:paraId="00083F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13E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4B6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17A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AA3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备份日志操作类型和结果均自包含，备份系统API在软件接口章节提及。</w:t>
            </w:r>
          </w:p>
        </w:tc>
      </w:tr>
      <w:tr w14:paraId="6C76E99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BA1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70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管理员账户管理功能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014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9C5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用户信息字段（如Role）在文档中定义，无外部依赖。</w:t>
            </w:r>
          </w:p>
        </w:tc>
      </w:tr>
      <w:tr w14:paraId="30611D7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08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BD2C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1A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09D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邮件ID（EmailID）在FR-01/FR-02中定义，输入输出完整。</w:t>
            </w:r>
          </w:p>
        </w:tc>
      </w:tr>
      <w:tr w14:paraId="78BDA0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D5C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197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提醒任务设置功能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6D5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188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输入输出均独立，提醒机制在通信接口章节提及（邮件/短信通知）。</w:t>
            </w:r>
          </w:p>
        </w:tc>
      </w:tr>
      <w:tr w14:paraId="6286788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33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41B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个人归档管理功能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F2A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FC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输入输出自包含，归档操作类型已在文档中定义。</w:t>
            </w:r>
          </w:p>
        </w:tc>
      </w:tr>
      <w:tr w14:paraId="4F4C0BB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22C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D693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服务器归档管理功能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4685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214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输入输出与F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R-14类似，服务器归档库在归档策略管理功能（FR-09）中关联。</w:t>
            </w:r>
          </w:p>
        </w:tc>
      </w:tr>
      <w:tr w14:paraId="09D87AD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9F4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A45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满期邮件处理功能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030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B04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依赖的PolicyID在FR-09中定义，输入输出均在文档内。</w:t>
            </w:r>
          </w:p>
        </w:tc>
      </w:tr>
      <w:tr w14:paraId="6BC6DF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D6B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15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数据备份与恢复功能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2409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CB5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备份类型和恢复类型在文档中定义，备份与恢复API在软件接口章节提及。</w:t>
            </w:r>
          </w:p>
        </w:tc>
      </w:tr>
    </w:tbl>
    <w:p w14:paraId="50224B47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总结</w:t>
      </w:r>
    </w:p>
    <w:p w14:paraId="21E8CB30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所有功能点均为完整引用，理由如下：</w:t>
      </w:r>
    </w:p>
    <w:p w14:paraId="44C19F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输入输出自包含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：所有功能的输入输出字段（如UserID、EmailID等）均在文档内定义或通过其他功能点间接定义（如PolicyID）。</w:t>
      </w:r>
    </w:p>
    <w:p w14:paraId="1A7A4B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外部依赖显式声明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：涉及第三方服务（如邮件协议、数据库）的部分，在“外部接口”章节中明确说明了相关接口（如IMAP/POP3、数据库API），因此不视为未定义的引用。</w:t>
      </w:r>
    </w:p>
    <w:p w14:paraId="24384F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跨功能点引用合法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：例如FR-16引用FR-09的PolicyID，属于文档内已有定义的合法引用。</w:t>
      </w:r>
    </w:p>
    <w:p w14:paraId="586F6C49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0"/>
        <w:gridCol w:w="1486"/>
        <w:gridCol w:w="935"/>
        <w:gridCol w:w="5609"/>
      </w:tblGrid>
      <w:tr w14:paraId="3C2956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D9B968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A6EF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15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547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32ED863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683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66DA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784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D0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输入包含发件人、收件人、主题、正文等必要信息，系统可生成唯一邮件ID并记录发送状态和日期。</w:t>
            </w:r>
          </w:p>
        </w:tc>
      </w:tr>
      <w:tr w14:paraId="6D304C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74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095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140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104D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输入包含完整邮件信息和用户ID，系统可验证收件人有效性后存储邮件并标记状态。</w:t>
            </w:r>
          </w:p>
        </w:tc>
      </w:tr>
      <w:tr w14:paraId="5D149F3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7F7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81F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邮件格式化功能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A23F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B3A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输入邮件ID和格式设置，系统可基于现有邮件内容应用格式模板并记录格式化日期。</w:t>
            </w:r>
          </w:p>
        </w:tc>
      </w:tr>
      <w:tr w14:paraId="1D2B8B7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B00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D6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邮件搜索功能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F41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5B3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输入搜索条件（如关键词、日期范围等），系统可通过数据库查询返回匹配的邮件列表。</w:t>
            </w:r>
          </w:p>
        </w:tc>
      </w:tr>
      <w:tr w14:paraId="3B11B20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F3C5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AE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文件夹组织功能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9DD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1B8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输入操作类型和文件夹/邮件ID，系统可执行创建、移动或删除操作并更新状态。</w:t>
            </w:r>
          </w:p>
        </w:tc>
      </w:tr>
      <w:tr w14:paraId="3F78900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55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58CC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日程安排管理功能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55C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6D6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输入时间、描述等参数，系统可生成日程记录并支持增删改查操作。</w:t>
            </w:r>
          </w:p>
        </w:tc>
      </w:tr>
      <w:tr w14:paraId="65E8048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CA2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684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5F6B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F7B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输入联系人基本信息，系统可存储并生成唯一联系人ID，支持操作状态反馈。</w:t>
            </w:r>
          </w:p>
        </w:tc>
      </w:tr>
      <w:tr w14:paraId="1E4639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89B7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A5C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744E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27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输入组名和联系人列表，系统可创建组并管理成员关系，输出组ID和操作状态。</w:t>
            </w:r>
          </w:p>
        </w:tc>
      </w:tr>
      <w:tr w14:paraId="19CE88F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7737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408C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48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51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输入策略类型、标准和执行时间，系统可生成策略记录并触发自动归档操作。</w:t>
            </w:r>
          </w:p>
        </w:tc>
      </w:tr>
      <w:tr w14:paraId="20CE0B7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B0D4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A79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备份日志管理功能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620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B74B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输入备份类型和日期，系统可记录日志并支持查询，输出日志ID和操作状态。</w:t>
            </w:r>
          </w:p>
        </w:tc>
      </w:tr>
      <w:tr w14:paraId="3B970D3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A4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8F2E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管理员账户管理功能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659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CD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输入用户信息（如角色、密码等），系统可创建账户并关联权限，输出用户ID和状态。</w:t>
            </w:r>
          </w:p>
        </w:tc>
      </w:tr>
      <w:tr w14:paraId="2CC4D1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0C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01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92B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FC8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输入邮件ID和捕获原因，系统可记录邮件流信息并生成唯一捕获ID。</w:t>
            </w:r>
          </w:p>
        </w:tc>
      </w:tr>
      <w:tr w14:paraId="4B7766F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A01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9663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提醒任务设置功能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EA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3D3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输入提醒时间和消息，系统可绑定到日程并触发提醒，输出任务ID和状态。</w:t>
            </w:r>
          </w:p>
        </w:tc>
      </w:tr>
      <w:tr w14:paraId="4268606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130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35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个人归档管理功能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B12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3D3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输入邮件ID和归档原因，系统可将邮件标记为个人归档并记录操作状态。</w:t>
            </w:r>
          </w:p>
        </w:tc>
      </w:tr>
      <w:tr w14:paraId="2E1E4CA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D87E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1E2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服务器归档管理功能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AD3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CC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输入邮件ID和策略，系统可自动归档至服务器库并生成唯一归档记录。</w:t>
            </w:r>
          </w:p>
        </w:tc>
      </w:tr>
      <w:tr w14:paraId="192E7A7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6BD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9E8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满期邮件处理功能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A75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5D24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输入邮件ID和策略ID，系统可根据策略执行删除或存档操作，输出处理状态。</w:t>
            </w:r>
          </w:p>
        </w:tc>
      </w:tr>
      <w:tr w14:paraId="188E35D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46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2E8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数据备份与恢复功能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12F3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4966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输入备份类型和时间点，系统可执行备份/恢复并记录日志，输出日志和状态。</w:t>
            </w:r>
          </w:p>
        </w:tc>
      </w:tr>
    </w:tbl>
    <w:p w14:paraId="2A3662C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3FA9D"/>
    <w:multiLevelType w:val="multilevel"/>
    <w:tmpl w:val="E7F3FA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9730BE"/>
    <w:rsid w:val="0B9B0DC3"/>
    <w:rsid w:val="132D6B71"/>
    <w:rsid w:val="23841D23"/>
    <w:rsid w:val="2CF33A75"/>
    <w:rsid w:val="3BCB6D85"/>
    <w:rsid w:val="513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qFormat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4</Characters>
  <Lines>0</Lines>
  <Paragraphs>0</Paragraphs>
  <TotalTime>2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2025-04-29T09:03:55Z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5218ECECD75F4E33B5F8D8797A0931C6_12</vt:lpwstr>
  </property>
</Properties>
</file>