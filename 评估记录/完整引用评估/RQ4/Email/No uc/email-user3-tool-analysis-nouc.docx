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77952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1497"/>
        <w:gridCol w:w="1051"/>
        <w:gridCol w:w="5531"/>
      </w:tblGrid>
      <w:tr w14:paraId="153EC46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79CE2F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E8DF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456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5A0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5F6CF3B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DA0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DA1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7B44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E5B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输入（发件人ID、收件人ID、主题、正文、附件文件ID）和输出（已发送邮件）均在文档中定义。</w:t>
            </w:r>
          </w:p>
        </w:tc>
      </w:tr>
      <w:tr w14:paraId="0DBBB7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B625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859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邮件接收功能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EDD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9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输入（收件人ID）和输出（已接收邮件列表）均明确，依赖的邮件服务器接口在外部接口章节中定义（2.3节）。</w:t>
            </w:r>
          </w:p>
        </w:tc>
      </w:tr>
      <w:tr w14:paraId="62778AE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CE7F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4E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邮件格式化功能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45C8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71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输入（邮件ID、格式化参数）和输出（格式化后的邮件）均定义，邮件ID已在FR-01/FR-02中输出。</w:t>
            </w:r>
          </w:p>
        </w:tc>
      </w:tr>
      <w:tr w14:paraId="46D36E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262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76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邮件搜索功能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D52F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A69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输入（搜索条件如关键词、发件人ID等）和输出（邮件列表）均明确，未依赖外部未定义内容。</w:t>
            </w:r>
          </w:p>
        </w:tc>
      </w:tr>
      <w:tr w14:paraId="15168E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7D4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AB9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文件夹组织功能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DB0E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FCF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输入（用户ID、操作类型、邮件ID）和输出（文件夹列表）均定义，邮件ID和用户ID已在其他功能中引用。</w:t>
            </w:r>
          </w:p>
        </w:tc>
      </w:tr>
      <w:tr w14:paraId="7780EC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DFD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49ED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FC52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656D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输入（联系人信息、用户ID）和输出（联系人列表）均明确，联系人信息字段（如姓名、邮箱）在功能描述中隐含定义。</w:t>
            </w:r>
          </w:p>
        </w:tc>
      </w:tr>
      <w:tr w14:paraId="6F27B98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8C3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D33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通讯组管理功能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94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BC6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输入（通讯组信息、成员信息、用户ID）和输出（通讯组列表）均定义，成员信息中的联系人ID已在FR-06中输出。</w:t>
            </w:r>
          </w:p>
        </w:tc>
      </w:tr>
      <w:tr w14:paraId="765C619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9C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491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日程管理功能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E7F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D44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输入（日程详情、用户ID）和输出（日程列表）均明确，日程详情字段（如时间、标题）在功能描述中隐含定义。</w:t>
            </w:r>
          </w:p>
        </w:tc>
      </w:tr>
      <w:tr w14:paraId="6AF45F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118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B174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归档策略管理功能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E0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D69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输入（归档策略详情、用户ID）和输出（归档策略列表）均定义，策略详情（如保留期限）在功能描述中隐含。</w:t>
            </w:r>
          </w:p>
        </w:tc>
      </w:tr>
      <w:tr w14:paraId="3EB11B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735E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19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BD3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C27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输入（邮件ID、归档日期、策略ID）和输出（归档邮件列表）均明确，策略ID已在FR-09中定义。</w:t>
            </w:r>
          </w:p>
        </w:tc>
      </w:tr>
      <w:tr w14:paraId="0FBCFB2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B86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A07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备份与恢复功能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7FF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357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输入（备份类型、时间点）和输出（备份日志、恢复状态）均定义，备份类型隐含为文档中提到的“文件级到整库级”。</w:t>
            </w:r>
          </w:p>
        </w:tc>
      </w:tr>
      <w:tr w14:paraId="44076B3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1BE6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54F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管理员账户管理功能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EBA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50A6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输入（账户请求信息、权限配置、管理员ID）和输出（用户账户列表、权限列表）均定义，权限配置隐含在功能描述中。</w:t>
            </w:r>
          </w:p>
        </w:tc>
      </w:tr>
      <w:tr w14:paraId="3FE82C6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765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60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管理员归档策略管理功能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5C1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BE1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输入（归档策略详情、管理员ID）和输出（归档策略列表）均已在FR-09中定义，管理员ID在FR-12中引用。</w:t>
            </w:r>
          </w:p>
        </w:tc>
      </w:tr>
      <w:tr w14:paraId="2AF61CC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62F5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1C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管理员备份日志管理功能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31C1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325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输入（备份日志查询条件、管理员ID）和输出（备份日志列表）均定义，备份日志在FR-11中输出。</w:t>
            </w:r>
          </w:p>
        </w:tc>
      </w:tr>
      <w:tr w14:paraId="0845B59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B5B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327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任务提醒管理功能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8561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28A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输入（提醒类型、日期、关联邮件/日程ID、用户ID）和输出（任务提醒列表）均明确，关联ID已在其他功能中定义。</w:t>
            </w:r>
          </w:p>
        </w:tc>
      </w:tr>
    </w:tbl>
    <w:p w14:paraId="52F32F30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总结：</w:t>
      </w:r>
    </w:p>
    <w:p w14:paraId="0551DD92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所有功能点均满足“完整引用”的定义。输入、输出及依赖的接口（如邮件服务器、数据库接口）均在当前文档中明确或隐含定义，未引用未说明的外部功能或参数。部分字段（如“联系人信息”“归档策略详情”）虽未完全展开数据结构，但已在功能描述中通过示例或上下文隐含定义（如姓名、邮箱、策略名称等），因此视为完整。</w:t>
      </w:r>
    </w:p>
    <w:p w14:paraId="24C41112">
      <w:bookmarkStart w:id="0" w:name="_GoBack"/>
      <w:bookmarkEnd w:id="0"/>
    </w:p>
    <w:p w14:paraId="1BCDF8A2"/>
    <w:p w14:paraId="5E27CE3E"/>
    <w:p w14:paraId="678793D5"/>
    <w:p w14:paraId="6AD84EBA"/>
    <w:p w14:paraId="6DFAC24B"/>
    <w:p w14:paraId="71293922"/>
    <w:p w14:paraId="31012504"/>
    <w:p w14:paraId="4049C818"/>
    <w:p w14:paraId="61007D9E"/>
    <w:p w14:paraId="0BEC9567"/>
    <w:p w14:paraId="1C3C390A"/>
    <w:p w14:paraId="471484A8"/>
    <w:p w14:paraId="0A5D7513"/>
    <w:p w14:paraId="09FEE8E4"/>
    <w:p w14:paraId="03BEC0FD"/>
    <w:p w14:paraId="448F2151"/>
    <w:p w14:paraId="7E932EF4"/>
    <w:p w14:paraId="6FE39034"/>
    <w:p w14:paraId="31CBD7CA"/>
    <w:p w14:paraId="59F7C967"/>
    <w:p w14:paraId="36BE2C25"/>
    <w:p w14:paraId="0C4102A7"/>
    <w:p w14:paraId="3CE17FF4"/>
    <w:p w14:paraId="243C1A28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根据可行需求的定义（输入可达成输出转化），以下是对各功能点的可行性分析：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1916"/>
        <w:gridCol w:w="5109"/>
      </w:tblGrid>
      <w:tr w14:paraId="45EEE1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4C34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F2EB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424B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6D047CA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CCC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090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4D9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输入包含发件人、收件人、主题、正文、附件ID，足以生成邮件实体。输出仅需记录邮件数据，不依赖外部条件。</w:t>
            </w:r>
          </w:p>
        </w:tc>
      </w:tr>
      <w:tr w14:paraId="505F278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441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9AC2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DA5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输入为收件人ID，系统可通过查询数据库或邮件服务器获取相关邮件列表。</w:t>
            </w:r>
          </w:p>
        </w:tc>
      </w:tr>
      <w:tr w14:paraId="31CA4B5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C55F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B5B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714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输入包含邮件ID和格式化参数，系统可修改邮件格式并返回更新后的邮件。</w:t>
            </w:r>
          </w:p>
        </w:tc>
      </w:tr>
      <w:tr w14:paraId="0339688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E8B6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1C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E894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搜索条件（如关键词、发件人等）可通过数据库查询匹配邮件，输出结果列表。</w:t>
            </w:r>
          </w:p>
        </w:tc>
      </w:tr>
      <w:tr w14:paraId="3D1B8E2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617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FR-05（文件夹组织功能）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AA0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不可行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798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输入参数不完整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 w:themeColor="text1"/>
                <w:spacing w:val="0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1. </w:t>
            </w: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移动操作缺少目标文件夹参数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：若操作类型为"移动邮件"，输入中未包含目标文件夹ID（TargetFolderID），系统无法确定邮件应移动到何处。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2. </w:t>
            </w: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重命名操作缺少新名称参数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：若操作类型为"重命名文件夹"，输入中未包含新文件夹名称（NewFolderName）。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3. </w:t>
            </w: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创建操作缺少文件夹名称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：若操作类型为"创建文件夹"，输入中未包含文件夹名称（FolderName）。</w:t>
            </w:r>
          </w:p>
        </w:tc>
      </w:tr>
      <w:tr w14:paraId="762C3B3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25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74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D23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输入联系人信息和用户ID，系统可更新联系人数据库并返回新列表。</w:t>
            </w:r>
          </w:p>
        </w:tc>
      </w:tr>
      <w:tr w14:paraId="50457DC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859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2E80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435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输入通讯组信息和成员ID，系统可完成组管理并返回更新后的通讯组。</w:t>
            </w:r>
          </w:p>
        </w:tc>
      </w:tr>
      <w:tr w14:paraId="7C5D1A5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584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CCA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9F4E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输入日程详情和用户ID，系统可创建/修改日程并返回更新后的列表。</w:t>
            </w:r>
          </w:p>
        </w:tc>
      </w:tr>
      <w:tr w14:paraId="38C3C1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20C4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2FC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09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输入策略详情和用户ID，系统可生成或更新归档策略并返回列表。</w:t>
            </w:r>
          </w:p>
        </w:tc>
      </w:tr>
      <w:tr w14:paraId="2A6B43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FCAC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659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E700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输入邮件ID和策略ID，系统可根据策略归档邮件并返回归档列表。</w:t>
            </w:r>
          </w:p>
        </w:tc>
      </w:tr>
      <w:tr w14:paraId="2FCE386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29B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081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4B55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输入备份类型和时间点，系统可执行备份/恢复操作并记录日志。</w:t>
            </w:r>
          </w:p>
        </w:tc>
      </w:tr>
      <w:tr w14:paraId="64EB60B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8D8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97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CA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输入账户请求和权限配置，管理员可管理账户并更新权限列表。</w:t>
            </w:r>
          </w:p>
        </w:tc>
      </w:tr>
      <w:tr w14:paraId="0E89EDA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25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0103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1C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输入归档策略详情，管理员可制定策略并返回更新后的列表。</w:t>
            </w:r>
          </w:p>
        </w:tc>
      </w:tr>
      <w:tr w14:paraId="2F908D5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608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7A3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DE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输入查询条件，系统可检索备份日志并返回结果列表。</w:t>
            </w:r>
          </w:p>
        </w:tc>
      </w:tr>
      <w:tr w14:paraId="3F5853A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4E5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0777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06A5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输入提醒类型和关联ID，系统可设置提醒并返回更新后的提醒列表。</w:t>
            </w:r>
          </w:p>
        </w:tc>
      </w:tr>
    </w:tbl>
    <w:p w14:paraId="42BA3176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分析说明：</w:t>
      </w:r>
    </w:p>
    <w:p w14:paraId="1E45B5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输入完整性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：所有功能点的输入均包含必要参数（如用户ID、邮件ID、操作类型等），可明确触发系统内部逻辑生成输出。</w:t>
      </w:r>
    </w:p>
    <w:p w14:paraId="4DB28312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依赖假设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 w14:paraId="624EA6D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系统默认外部依赖（如邮件服务器、数据库）已正常运作。</w:t>
      </w:r>
    </w:p>
    <w:p w14:paraId="2E4D9737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输入参数均合法有效（如邮件ID存在、用户权限充足）。</w:t>
      </w:r>
    </w:p>
    <w:p w14:paraId="36E408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无外部阻断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：根据定义仅需输入→输出的逻辑转化，不涉及网络、硬件等外部可行性问题（如FR-01的邮件发送需依赖SMTP服务器，但此问题超出输入输出的逻辑范围）。</w:t>
      </w:r>
    </w:p>
    <w:p w14:paraId="3F96ADF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36E9EEB"/>
    <w:multiLevelType w:val="multilevel"/>
    <w:tmpl w:val="436E9E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595104"/>
    <w:rsid w:val="73D1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</Words>
  <Characters>4</Characters>
  <Lines>0</Lines>
  <Paragraphs>0</Paragraphs>
  <TotalTime>0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2AD52D3F4497472995CA016DB7754152_12</vt:lpwstr>
  </property>
</Properties>
</file>