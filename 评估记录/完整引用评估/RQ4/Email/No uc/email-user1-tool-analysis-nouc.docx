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997CC">
      <w:pPr>
        <w:pStyle w:val="31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7"/>
        <w:gridCol w:w="1508"/>
        <w:gridCol w:w="1170"/>
        <w:gridCol w:w="5345"/>
      </w:tblGrid>
      <w:tr w14:paraId="6304259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E470CB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90FA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330E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D038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29E0EB5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69AF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6EC0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邮件发送功能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D6C9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A174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输入输出均引用文档内定义的UserID、ReceiverIDs、TemplateID等，无外部依赖</w:t>
            </w:r>
          </w:p>
        </w:tc>
      </w:tr>
      <w:tr w14:paraId="44B5FFC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CA4B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5755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邮件接收功能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F253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423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FolderID来自FR-12定义的邮件文件夹管理，其他参数均为文档内定义</w:t>
            </w:r>
          </w:p>
        </w:tc>
      </w:tr>
      <w:tr w14:paraId="4C157B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A10C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7B4A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日程管理功能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F31D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B473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UserID在FR-10中定义，其余输入输出均为基本数据类型</w:t>
            </w:r>
          </w:p>
        </w:tc>
      </w:tr>
      <w:tr w14:paraId="33896DC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ADC1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3A9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E609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DF4F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输入输出均为用户自定义信息，未引用外部参数</w:t>
            </w:r>
          </w:p>
        </w:tc>
      </w:tr>
      <w:tr w14:paraId="51832A3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79C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F52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A7F1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E6D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Members引用FR-04的ContactID，其余参数在文档内定义</w:t>
            </w:r>
          </w:p>
        </w:tc>
      </w:tr>
      <w:tr w14:paraId="70FDB59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184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0312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归档策略管理功能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3B6E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3605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条件（Criteria）和行动（Action）未在文档中明确定义其格式和来源</w:t>
            </w:r>
          </w:p>
        </w:tc>
      </w:tr>
      <w:tr w14:paraId="1598BB1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9FB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A929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CBEE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29DC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PolicyID来自FR-06，其他参数均引用文档内定义</w:t>
            </w:r>
          </w:p>
        </w:tc>
      </w:tr>
      <w:tr w14:paraId="2A547A2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9D64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E4CF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邮件流捕获功能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E76F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2C83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流动状态（FlowStatus）未明确定义其枚举类型或来源</w:t>
            </w:r>
          </w:p>
        </w:tc>
      </w:tr>
      <w:tr w14:paraId="3337CDD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556C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2235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满期邮件管理功能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836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C377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处理状态（HandlingStatus）未在文档中定义具体类型</w:t>
            </w:r>
          </w:p>
        </w:tc>
      </w:tr>
      <w:tr w14:paraId="5F5F44F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9AE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5124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邮箱账户管理功能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D31D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0DD3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AdminID属于UserID子集（文档隐含管理员权限），其余参数均内部定义</w:t>
            </w:r>
          </w:p>
        </w:tc>
      </w:tr>
      <w:tr w14:paraId="31694FD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1E6A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9D5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数据备份与恢复功能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F7B3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AA8E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备份类型（BackupType）已在文档中明确分为文件级和整库级</w:t>
            </w:r>
          </w:p>
        </w:tc>
      </w:tr>
      <w:tr w14:paraId="2ABB4BF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75D4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3F9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邮件文件夹管理功能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2A7E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A328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ParentFolderID引用自身功能的FolderID，符合内部定义</w:t>
            </w:r>
          </w:p>
        </w:tc>
      </w:tr>
      <w:tr w14:paraId="39949D0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D540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A65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邮件模板管理功能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F439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7F5F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所有输入输出参数均为文档内定义</w:t>
            </w:r>
          </w:p>
        </w:tc>
      </w:tr>
      <w:tr w14:paraId="7D6B931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69B4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AA32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提醒任务管理功能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B45E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A148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频率（Frequency）未定义具体取值范围（如每日/每周/每月）</w:t>
            </w:r>
          </w:p>
        </w:tc>
      </w:tr>
    </w:tbl>
    <w:p w14:paraId="053A4762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不完整引用的功能点说明</w:t>
      </w:r>
    </w:p>
    <w:p w14:paraId="060B29D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FR-06（归档策略管理）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：条件（Criteria）和行动（Action）未明确其格式（如时间范围、关键词规则）及如何与系统交互。</w:t>
      </w:r>
    </w:p>
    <w:p w14:paraId="23F48000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FR-08（邮件流捕获）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：流动状态（FlowStatus）需定义具体状态类型（如“已发送”“已接收”“已转发”）。</w:t>
      </w:r>
    </w:p>
    <w:p w14:paraId="79010724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FR-09（满期邮件管理）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：处理状态（HandlingStatus）需说明具体操作（如“已删除”“已标记”）。</w:t>
      </w:r>
    </w:p>
    <w:p w14:paraId="6D77BE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FR-14（提醒任务管理）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：频率（Frequency）需限定取值范围或格式（如Cron表达式）。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1"/>
        <w:gridCol w:w="948"/>
        <w:gridCol w:w="7071"/>
      </w:tblGrid>
      <w:tr w14:paraId="2B3AC0C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EEC07F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ECD2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77EF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6CB64F6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FC90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B8EA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964A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输入包含发件人ID、收件人列表、主题、正文、附件及模板ID，系统可通过邮件协议生成唯一邮件ID并返回发送状态。</w:t>
            </w:r>
          </w:p>
        </w:tc>
      </w:tr>
      <w:tr w14:paraId="26BD4FF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897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DF0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0EE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收件人ID、发件人ID、邮件内容及接收时间等输入足以生成邮件ID和存入指定文件夹的状态。</w:t>
            </w:r>
          </w:p>
        </w:tc>
      </w:tr>
      <w:tr w14:paraId="57EE884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F4E3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E97E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394E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事件名称、时间范围、地点等输入完整，可生成唯一日程ID并标记操作状态。</w:t>
            </w:r>
          </w:p>
        </w:tc>
      </w:tr>
      <w:tr w14:paraId="1DC81C6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0AAD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E25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C70B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联系人姓名、联系方式等核心信息齐全，系统可生成联系人ID并返回操作结果。</w:t>
            </w:r>
          </w:p>
        </w:tc>
      </w:tr>
      <w:tr w14:paraId="495BB25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3217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C1CB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5B17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通讯组名称及成员列表明确，系统可通过验证成员有效性后生成组ID和状态。</w:t>
            </w:r>
          </w:p>
        </w:tc>
      </w:tr>
      <w:tr w14:paraId="6537A87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88E3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A2B7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5354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策略名称、条件和行动定义清晰，输入足以生成策略ID并执行归档动作。</w:t>
            </w:r>
          </w:p>
        </w:tc>
      </w:tr>
      <w:tr w14:paraId="2E9255E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87E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EC14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3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AFBA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输入包含邮件ID和策略ID，但缺少触发条件（如时间/事件），需依赖外部策略触发机制（需补充逻辑）。</w:t>
            </w:r>
          </w:p>
        </w:tc>
      </w:tr>
      <w:tr w14:paraId="16D030E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A9B6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1236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CD5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邮件ID和流动状态直接对应捕获行为，系统可记录时间并生成唯一CaptureID。</w:t>
            </w:r>
          </w:p>
        </w:tc>
      </w:tr>
      <w:tr w14:paraId="3808FAC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7080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C361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1FA6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到期时间和处理状态明确，系统可定期扫描邮件保留期限并更新处理状态。</w:t>
            </w:r>
          </w:p>
        </w:tc>
      </w:tr>
      <w:tr w14:paraId="2C1312F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1049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2257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451C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管理员权限和账户信息完整，系统可执行账户操作并返回ID及状态。</w:t>
            </w:r>
          </w:p>
        </w:tc>
      </w:tr>
      <w:tr w14:paraId="0799003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6F1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EDD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2F3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备份类型和操作时间足以触发备份/恢复流程，日志ID可关联操作记录。</w:t>
            </w:r>
          </w:p>
        </w:tc>
      </w:tr>
      <w:tr w14:paraId="4931C38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5844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6CB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C67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文件夹名称和父文件夹ID可构建层级结构，系统能生成唯一FolderID。</w:t>
            </w:r>
          </w:p>
        </w:tc>
      </w:tr>
      <w:tr w14:paraId="19231CA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E103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BE1A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8503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模板名称和内容输入完整，系统可存储模板并返回TemplateID。</w:t>
            </w:r>
          </w:p>
        </w:tc>
      </w:tr>
      <w:tr w14:paraId="7F13E32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00B8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03D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37A2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提醒时间、频率等参数明确，系统可生成任务ID并定时触发提醒。</w:t>
            </w:r>
          </w:p>
        </w:tc>
      </w:tr>
    </w:tbl>
    <w:p w14:paraId="757336C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43D7782"/>
    <w:multiLevelType w:val="multilevel"/>
    <w:tmpl w:val="743D77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D62F26"/>
    <w:rsid w:val="402A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</Words>
  <Characters>4</Characters>
  <Lines>0</Lines>
  <Paragraphs>0</Paragraphs>
  <TotalTime>5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2025-04-29T08:52:50Z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57745B9EC2EF4C59A620DACFC841885E_12</vt:lpwstr>
  </property>
</Properties>
</file>