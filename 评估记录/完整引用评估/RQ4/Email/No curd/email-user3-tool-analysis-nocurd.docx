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3F2F3D">
      <w:pPr>
        <w:pStyle w:val="32"/>
      </w:pPr>
      <w:r>
        <w:t>评估文档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4"/>
        <w:gridCol w:w="1315"/>
        <w:gridCol w:w="6641"/>
      </w:tblGrid>
      <w:tr w14:paraId="120C1AC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C9DC61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E6D4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2CCB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理由分析</w:t>
            </w:r>
          </w:p>
        </w:tc>
      </w:tr>
      <w:tr w14:paraId="435CDD9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0E4D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02D9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84D5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所有输入（登录凭证、邮件内容、地址）和输出（已发送文件夹、备份日志）均在文档中明确定义</w:t>
            </w:r>
          </w:p>
        </w:tc>
      </w:tr>
      <w:tr w14:paraId="038419D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FECC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3436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924A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输入输出要素（登录凭证、收件箱更新）均被文档覆盖</w:t>
            </w:r>
          </w:p>
        </w:tc>
      </w:tr>
      <w:tr w14:paraId="6D7BE97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4C3B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68AC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5302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格式化设置和归档策略在文档中有明确定义</w:t>
            </w:r>
          </w:p>
        </w:tc>
      </w:tr>
      <w:tr w14:paraId="2052E23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3296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17CD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4951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搜索逻辑与归档策略均在文档范围内</w:t>
            </w:r>
          </w:p>
        </w:tc>
      </w:tr>
      <w:tr w14:paraId="60C072E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F2C4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2640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739C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文件夹管理操作与备份日志均被文档包含</w:t>
            </w:r>
          </w:p>
        </w:tc>
      </w:tr>
      <w:tr w14:paraId="53FCEFC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5AD4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88C7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98DA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联系人字段和归档策略在文档中明确定义</w:t>
            </w:r>
          </w:p>
        </w:tc>
      </w:tr>
      <w:tr w14:paraId="135283A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AB3B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DDE5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801C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联系人管理操作类型在需求描述中完整定义</w:t>
            </w:r>
          </w:p>
        </w:tc>
      </w:tr>
      <w:tr w14:paraId="71AD8FE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AA54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652F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816F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通讯组创建流程与日志记录均在文档范围内</w:t>
            </w:r>
          </w:p>
        </w:tc>
      </w:tr>
      <w:tr w14:paraId="341542C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DC3B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34EF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A07A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通讯组编辑操作类型已明确定义</w:t>
            </w:r>
          </w:p>
        </w:tc>
      </w:tr>
      <w:tr w14:paraId="4E3A049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C2BE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6B75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AE19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删除操作与归档策略符合文档定义</w:t>
            </w:r>
          </w:p>
        </w:tc>
      </w:tr>
      <w:tr w14:paraId="1011E94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54BC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BA33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CA82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提醒任务设置与系统关联关系已被覆盖</w:t>
            </w:r>
          </w:p>
        </w:tc>
      </w:tr>
      <w:tr w14:paraId="75DECE6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AE26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0511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89C8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提醒任务管理操作类型完整定义</w:t>
            </w:r>
          </w:p>
        </w:tc>
      </w:tr>
      <w:tr w14:paraId="0EB0803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8CCD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7A4C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41C8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策略参数（保留周期等）在需求中明确定义</w:t>
            </w:r>
          </w:p>
        </w:tc>
      </w:tr>
      <w:tr w14:paraId="17DB4E1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21C9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FAC6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22D9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策略修改流程与文档描述一致</w:t>
            </w:r>
          </w:p>
        </w:tc>
      </w:tr>
      <w:tr w14:paraId="7F83856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1606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5204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11F3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归档邮件查询条件在功能需求中定义</w:t>
            </w:r>
          </w:p>
        </w:tc>
      </w:tr>
      <w:tr w14:paraId="3F888FE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6D63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4FDA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257D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过期邮件处理逻辑与归档策略匹配</w:t>
            </w:r>
          </w:p>
        </w:tc>
      </w:tr>
      <w:tr w14:paraId="1D6BC22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CFD2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2F07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A581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用户注册信息字段（如联系方式）未在文档其他部分明确定义</w:t>
            </w:r>
          </w:p>
        </w:tc>
      </w:tr>
      <w:tr w14:paraId="24F7C68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B220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96E2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20A1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账户管理操作类型已被完整描述</w:t>
            </w:r>
          </w:p>
        </w:tc>
      </w:tr>
      <w:tr w14:paraId="534AC46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41B4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F6CE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E18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账户删除流程符</w:t>
            </w:r>
            <w:bookmarkStart w:id="0" w:name="_GoBack"/>
            <w:bookmarkEnd w:id="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合文档定义</w:t>
            </w:r>
          </w:p>
        </w:tc>
      </w:tr>
      <w:tr w14:paraId="0F808C7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F55C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A764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6CB0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个人归档操作与系统目录结构一致</w:t>
            </w:r>
          </w:p>
        </w:tc>
      </w:tr>
      <w:tr w14:paraId="0154E23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4812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AF08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96ED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服务器归档权限在管理员功能中已定义</w:t>
            </w:r>
          </w:p>
        </w:tc>
      </w:tr>
      <w:tr w14:paraId="11314E7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68A2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133F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7680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数据仓库接口在外部接口章节明确定义</w:t>
            </w:r>
          </w:p>
        </w:tc>
      </w:tr>
      <w:tr w14:paraId="3CFD148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7114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00A6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31F2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策略分类与数据实体处理流程匹配</w:t>
            </w:r>
          </w:p>
        </w:tc>
      </w:tr>
      <w:tr w14:paraId="67905A7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C08F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3EF6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C204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日志记录机制在功能需求中完整描述</w:t>
            </w:r>
          </w:p>
        </w:tc>
      </w:tr>
      <w:tr w14:paraId="2E0F49A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5E3A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D08A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1291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备份操作与接口定义一致</w:t>
            </w:r>
          </w:p>
        </w:tc>
      </w:tr>
      <w:tr w14:paraId="0D5D40D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7569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1800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4A18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数据恢复流程符合文档规范</w:t>
            </w:r>
          </w:p>
        </w:tc>
      </w:tr>
      <w:tr w14:paraId="525EB53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9906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2D6E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237B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恢复日志机制在功能需求中明确定义</w:t>
            </w:r>
          </w:p>
        </w:tc>
      </w:tr>
      <w:tr w14:paraId="1537538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9257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5803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4BE2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日志查看功能与接口描述一致</w:t>
            </w:r>
          </w:p>
        </w:tc>
      </w:tr>
      <w:tr w14:paraId="669446A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BADB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D99A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F72E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权限分配参数（有效期等）已明确定义</w:t>
            </w:r>
          </w:p>
        </w:tc>
      </w:tr>
      <w:tr w14:paraId="2A5B8E5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14A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DF77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45EA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权限修改流程与系统设计一致</w:t>
            </w:r>
          </w:p>
        </w:tc>
      </w:tr>
      <w:tr w14:paraId="5657052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322B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2483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D978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权限撤销操作类型已被完整覆盖</w:t>
            </w:r>
          </w:p>
        </w:tc>
      </w:tr>
    </w:tbl>
    <w:p w14:paraId="4097E92E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根据可行需求的定义（输入能够达成所需输出），以下是各功能点的可行性分析表：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7"/>
        <w:gridCol w:w="1094"/>
        <w:gridCol w:w="6809"/>
      </w:tblGrid>
      <w:tr w14:paraId="200FAAE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1B8A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5D55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B304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分析理由</w:t>
            </w:r>
          </w:p>
        </w:tc>
      </w:tr>
      <w:tr w14:paraId="472DA9D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F9B1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FD18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2446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输入包含用户凭证、完整邮件内容和收件人信息，通过SMTP协议可实现发送与归档</w:t>
            </w:r>
          </w:p>
        </w:tc>
      </w:tr>
      <w:tr w14:paraId="37712EF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549B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FC07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E3B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输入包含用户凭证和服务器新邮件数据，通过IMAP协议可实现接收与计数更新</w:t>
            </w:r>
          </w:p>
        </w:tc>
      </w:tr>
      <w:tr w14:paraId="12BF4BF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2E40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1504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9A8F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需要验证系统是否支持富文本编辑引擎（如HTML/CSS渲染能力）</w:t>
            </w:r>
          </w:p>
        </w:tc>
      </w:tr>
      <w:tr w14:paraId="108E0E9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4429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343D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7AC0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关键词+搜索范围作为索引查询条件，符合数据库检索基本原理</w:t>
            </w:r>
          </w:p>
        </w:tc>
      </w:tr>
      <w:tr w14:paraId="641DAA8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6D89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8204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2CC6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文件夹元数据操作属于典型的CRUD操作</w:t>
            </w:r>
          </w:p>
        </w:tc>
      </w:tr>
      <w:tr w14:paraId="4415FF7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A13D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D25E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93C2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联系人字段结构简单，符合数据库存储规范</w:t>
            </w:r>
          </w:p>
        </w:tc>
      </w:tr>
      <w:tr w14:paraId="4C9E247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F212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D447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F6DF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标准联系人管理功能，依赖已有联系人数据库</w:t>
            </w:r>
          </w:p>
        </w:tc>
      </w:tr>
      <w:tr w14:paraId="63ED08C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7A45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0D42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081D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通讯组本质是联系人集合，可通过关系型数据库实现</w:t>
            </w:r>
          </w:p>
        </w:tc>
      </w:tr>
      <w:tr w14:paraId="6B6DA99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6523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0E05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4088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同FR-08，属元数据修改操作</w:t>
            </w:r>
          </w:p>
        </w:tc>
      </w:tr>
      <w:tr w14:paraId="3C0E58F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6ECF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4723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5338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通讯组删除属于基础数据库操作</w:t>
            </w:r>
          </w:p>
        </w:tc>
      </w:tr>
      <w:tr w14:paraId="231BC6A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8BF0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5CEE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08ED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需要集成定时任务调度系统（如cron/Quartz）</w:t>
            </w:r>
          </w:p>
        </w:tc>
      </w:tr>
      <w:tr w14:paraId="1170905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F690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FEA8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18BB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依赖FR-11的底层调度系统支持</w:t>
            </w:r>
          </w:p>
        </w:tc>
      </w:tr>
      <w:tr w14:paraId="3C757A8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4925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BE34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8147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策略配置存储需要设计策略规则引擎</w:t>
            </w:r>
          </w:p>
        </w:tc>
      </w:tr>
      <w:tr w14:paraId="677CCC0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BEE1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6CD6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CDD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同FR-13，属策略规则更新操作</w:t>
            </w:r>
          </w:p>
        </w:tc>
      </w:tr>
      <w:tr w14:paraId="6096338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4713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6EB9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BFA2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需要建立归档目录索引系统</w:t>
            </w:r>
          </w:p>
        </w:tc>
      </w:tr>
      <w:tr w14:paraId="4AA4410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0AF8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F82B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71B7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需实现定时清理任务，依赖时间戳标记</w:t>
            </w:r>
          </w:p>
        </w:tc>
      </w:tr>
      <w:tr w14:paraId="0FF9852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B9CF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C7D8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FDBC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需与LDAP/AD等认证系统集成，涉及审核流程</w:t>
            </w:r>
          </w:p>
        </w:tc>
      </w:tr>
      <w:tr w14:paraId="087B34B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BD42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B735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E1A6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标准账户管理功能，需权限验证机制</w:t>
            </w:r>
          </w:p>
        </w:tc>
      </w:tr>
      <w:tr w14:paraId="0B017BB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6384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C56A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858E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同FR-18，需级联删除关联数据</w:t>
            </w:r>
          </w:p>
        </w:tc>
      </w:tr>
      <w:tr w14:paraId="29E70D1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1BCC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314F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6033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邮件状态标记操作，需修改邮件元数据</w:t>
            </w:r>
          </w:p>
        </w:tc>
      </w:tr>
      <w:tr w14:paraId="1A22FD3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F18C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A034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BEC0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同FR-20，需管理员权限验证</w:t>
            </w:r>
          </w:p>
        </w:tc>
      </w:tr>
      <w:tr w14:paraId="0C54155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1CDD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F6F7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D519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需邮件服务器开放审计日志接口</w:t>
            </w:r>
          </w:p>
        </w:tc>
      </w:tr>
      <w:tr w14:paraId="7188CEB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327C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7AE7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4FB3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依赖FR-13的策略引擎执行能力</w:t>
            </w:r>
          </w:p>
        </w:tc>
      </w:tr>
      <w:tr w14:paraId="4892BE2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DDB5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41BC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F0AE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需设计结构化日志存储方案</w:t>
            </w:r>
          </w:p>
        </w:tc>
      </w:tr>
      <w:tr w14:paraId="626E38B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537F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50EB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98DD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需实现增量/全量备份机制</w:t>
            </w:r>
          </w:p>
        </w:tc>
      </w:tr>
      <w:tr w14:paraId="1387001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FD02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DDAE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AF5B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依赖备份文件的完整性校验</w:t>
            </w:r>
          </w:p>
        </w:tc>
      </w:tr>
      <w:tr w14:paraId="7A64D27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AA1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2F88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D254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同FR-24的日志记录机制</w:t>
            </w:r>
          </w:p>
        </w:tc>
      </w:tr>
      <w:tr w14:paraId="3ADBB1C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21A9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225B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C9C0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需日志查询接口和导出功能</w:t>
            </w:r>
          </w:p>
        </w:tc>
      </w:tr>
      <w:tr w14:paraId="02EE80C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3D38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6D02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B25F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需RBAC权限模型支持</w:t>
            </w:r>
          </w:p>
        </w:tc>
      </w:tr>
      <w:tr w14:paraId="723F4AD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21A0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2177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270A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同FR-29，属权限模型更新操作</w:t>
            </w:r>
          </w:p>
        </w:tc>
      </w:tr>
      <w:tr w14:paraId="4F60B97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CEA6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E437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EB3C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同FR-29，需权限回收机制</w:t>
            </w:r>
          </w:p>
        </w:tc>
      </w:tr>
    </w:tbl>
    <w:p w14:paraId="5615FB2E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特殊说明：</w:t>
      </w:r>
    </w:p>
    <w:p w14:paraId="387349D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FR-03（格式化邮件）的可行性取决于是否集成富文本编辑器组件</w:t>
      </w:r>
    </w:p>
    <w:p w14:paraId="155185E7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FR-17（创建邮箱账户）需考虑与外部认证系统的接口稳定性</w:t>
      </w:r>
    </w:p>
    <w:p w14:paraId="2F34B214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所有涉及归档操作的功能（FR-13/14/15/23）需保证策略引擎的规则解析能力</w:t>
      </w:r>
    </w:p>
    <w:p w14:paraId="0BD34124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备份恢复相关功能（FR-25-28）需要验证存储介质的可靠性</w:t>
      </w:r>
    </w:p>
    <w:p w14:paraId="5B89D01B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建议在系统设计阶段重点关注部分可行功能的实现路径验证，特别是涉及第三方系统集成的功能点。</w:t>
      </w:r>
    </w:p>
    <w:p w14:paraId="613B256B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B69AEF"/>
    <w:multiLevelType w:val="multilevel"/>
    <w:tmpl w:val="B4B69A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8A0204"/>
    <w:rsid w:val="16D01B7A"/>
    <w:rsid w:val="18371EB1"/>
    <w:rsid w:val="1B67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uiPriority w:val="99"/>
  </w:style>
  <w:style w:type="character" w:customStyle="1" w:styleId="146">
    <w:name w:val="Body Text 2 Char"/>
    <w:basedOn w:val="133"/>
    <w:link w:val="28"/>
    <w:qFormat/>
    <w:uiPriority w:val="99"/>
  </w:style>
  <w:style w:type="character" w:customStyle="1" w:styleId="147">
    <w:name w:val="Body Text 3 Char"/>
    <w:basedOn w:val="133"/>
    <w:link w:val="17"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</Words>
  <Characters>4</Characters>
  <Lines>0</Lines>
  <Paragraphs>0</Paragraphs>
  <TotalTime>0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2025-05-02T06:44:30Z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C6D62E7807C1408697C3F66F6C336017_12</vt:lpwstr>
  </property>
</Properties>
</file>