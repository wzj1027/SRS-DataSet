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D7B9FD">
      <w:pPr>
        <w:pStyle w:val="32"/>
      </w:pPr>
      <w:r>
        <w:t>评估文档</w:t>
      </w:r>
    </w:p>
    <w:p w14:paraId="149F0AB4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以下是根据您提供的功能需求（Functional Requirement）内容和定义，对每个功能点进行分析并判断是否为完整引用的表格形式总结：</w:t>
      </w:r>
    </w:p>
    <w:tbl>
      <w:tblPr>
        <w:tblStyle w:val="33"/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3"/>
        <w:gridCol w:w="1147"/>
        <w:gridCol w:w="906"/>
        <w:gridCol w:w="6094"/>
      </w:tblGrid>
      <w:tr w14:paraId="483DEA3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1154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3FBF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FC2B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73F2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判断理由</w:t>
            </w:r>
          </w:p>
        </w:tc>
      </w:tr>
      <w:tr w14:paraId="1DAF062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A08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761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发送邮件功能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E44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0F1F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所有输入（收件人列表、邮件主题、邮件正文、附件文件列表、归档策略选择）和输出（邮件发送成功记录、邮件归档记录、备份日志记录）都在文档中明确定义，且未引用外部未定义的功能或数据库。</w:t>
            </w:r>
          </w:p>
        </w:tc>
      </w:tr>
      <w:tr w14:paraId="32BD069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0D6B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EE2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接收邮件功能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E90B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C354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输入（新邮件数据、用户接收权限）和输出（更新后的收件箱邮件列表、邮件归档记录、备份日志记录）均在文档内定义，未涉及外部功能或数据库。</w:t>
            </w:r>
          </w:p>
        </w:tc>
      </w:tr>
      <w:tr w14:paraId="1475FAD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0E37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3B7A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格式化邮件功能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005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BC59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输入（邮件草稿ID、格式化设置、多媒体文件列表）和输出（格式化后的邮件草稿、草稿箱更新记录、备份日志记录）均在文档中明确定义，无外部依赖。</w:t>
            </w:r>
          </w:p>
        </w:tc>
      </w:tr>
      <w:tr w14:paraId="30B9637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D879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6255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搜索邮件功能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F9D5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C554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输入（搜索关键词）和输出（匹配的邮件列表及其摘要信息、备份日志记录）均在文档中明确定义，无外部依赖。</w:t>
            </w:r>
          </w:p>
        </w:tc>
      </w:tr>
      <w:tr w14:paraId="0536E20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118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633B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组织邮件文件夹功能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6055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E9E9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输入（文件夹名称、邮件ID列表、归档策略选择）和输出（更新后的邮件文件夹列表、邮件归档记录、备份日志记录）均在文档中定义，无外部依赖。</w:t>
            </w:r>
          </w:p>
        </w:tc>
      </w:tr>
      <w:tr w14:paraId="0477A0A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2FFF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6E88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新增联系人功能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B79C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DB36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输入（联系人信息、通讯组ID列表）和输出（新增的联系人记录、通讯组更新记录、备份日志记录）均在文档中明确定义，无外部依赖。</w:t>
            </w:r>
          </w:p>
        </w:tc>
      </w:tr>
      <w:tr w14:paraId="71D4FA8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6B43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3C07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BE18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0F2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输入（联系人ID、更新后的联系人信息、通讯组ID列表）和输出（更新或删除后的联系人记录、通讯组更新记录、备份日志记录）均在文档中明确定义，无外部依赖。</w:t>
            </w:r>
          </w:p>
        </w:tc>
      </w:tr>
      <w:tr w14:paraId="3178FAC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CF1E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9B3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创建通讯组功能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770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423D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输入（通讯组名称、联系人ID列表、归档策略选择）和输出（新增的通讯组记录、通讯组成员列表更新、备份日志记录）均在文档中明确定义，无外部依赖。</w:t>
            </w:r>
          </w:p>
        </w:tc>
      </w:tr>
      <w:tr w14:paraId="78AA35A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F1EE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3773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编辑通讯组功能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E6B3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30AC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输入（通讯组ID、更新后的通讯组名称、描述信息、联系人ID列表）和输出（更新后的通讯组记录、通讯组成员列表更新、备份日志记录）均在文档中明确定义，无外部依赖。</w:t>
            </w:r>
          </w:p>
        </w:tc>
      </w:tr>
      <w:tr w14:paraId="3375D3D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DC46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8CA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删除通讯组功能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CF13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17EB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输入（通讯组ID）和输出（通讯组删除成功记录、通讯组成员列表更新、备份日志记录）均在文档中明确定义，无外部依赖。</w:t>
            </w:r>
          </w:p>
        </w:tc>
      </w:tr>
      <w:tr w14:paraId="068D041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3870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1C54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设置提醒任务功能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0BDF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0215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输入（提醒任务标题、时间、日期、关联的联系人或通讯组ID）和输出（新增的提醒任务记录、日程列表更新、备份日志记录）均在文档中明确定义，无外部依赖。</w:t>
            </w:r>
          </w:p>
        </w:tc>
      </w:tr>
      <w:tr w14:paraId="502D22A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16FF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24BF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管理日程安排功能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CD21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B976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输入（日程ID、更新后的日程信息、关联的联系人或通讯组ID）和输出（更新或删除后的日程记录、日程列表更新、备份日志记录）均在文档中明确定义，无外部依赖。</w:t>
            </w:r>
          </w:p>
        </w:tc>
      </w:tr>
      <w:tr w14:paraId="1714E98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E6C8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4557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新增归档策略功能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A14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1340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输入（归档策略名称、归档频率、归档对象类型、归档条件）和输出（新增的归档策略记录、归档策略列表更新、备份日志记录）均在文档中明确定义，无外部依赖。</w:t>
            </w:r>
          </w:p>
        </w:tc>
      </w:tr>
      <w:tr w14:paraId="0B9C9EB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0F77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24D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编辑归档策略功能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C877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1E2A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输入（归档策略ID、更新后的归档频率、归档对象类型、归档条件）和输出（更新后的归档策略记录、归档策略列表更新、备份日志记录）均在文档中明确定义，无外部依赖。</w:t>
            </w:r>
          </w:p>
        </w:tc>
      </w:tr>
      <w:tr w14:paraId="310900B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EAA3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258E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应用归档策略功能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775A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A046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输入（归档策略ID、归档对象列表）和输出（归档成功的邮件、日程、联系人或通讯组记录、归档对象列表更新、备份日志记录）均在文档中明确定义，无外部依赖。</w:t>
            </w:r>
          </w:p>
        </w:tc>
      </w:tr>
      <w:tr w14:paraId="71EDD98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BCD0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39C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查询归档邮件功能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7403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0902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输入（查询条件）和输出（匹配的归档邮件列表及其摘要信息、备份日志记录）均在文档中明确定义，无外部依赖。</w:t>
            </w:r>
          </w:p>
        </w:tc>
      </w:tr>
      <w:tr w14:paraId="34ABDA9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ACC1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AA12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删除过期邮件功能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275E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8A5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输入（过期邮件ID列表）和输出（删除的过期邮件记录、邮件列表更新、备份日志记录）均在文档中明确定义，无外部依赖。</w:t>
            </w:r>
          </w:p>
        </w:tc>
      </w:tr>
      <w:tr w14:paraId="4FA7029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2979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4A6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创建邮箱账户功能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BD2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778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输入（用户名、密码、确认密码、电子邮件地址、初始归档策略）和输出（新创建的邮箱账户记录、用户列表更新、备份日志记录）均在文档中明确定义，无外部依赖。</w:t>
            </w:r>
          </w:p>
        </w:tc>
      </w:tr>
      <w:tr w14:paraId="6AEF7B0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6CE2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ADD4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8362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2770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输入（邮箱账户ID、更新后的账户信息）和输出（更新或删除后的邮箱账户记录、用户列表更新、备份日志记录）均在文档中明确定义，无外部依赖。</w:t>
            </w:r>
          </w:p>
        </w:tc>
      </w:tr>
      <w:tr w14:paraId="5090BCA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16E0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C1F2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删除邮箱账户功能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7037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55FC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输入（邮箱账户ID）和输出（邮箱账户删除成功记录、用户列表更新、备份日志记录）均在文档中明确定义，无外部依赖。</w:t>
            </w:r>
          </w:p>
        </w:tc>
      </w:tr>
      <w:tr w14:paraId="7476712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F5A1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7DFC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新增备份日志功能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816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1893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输入（备份日志描述信息）和输出（新增的备份日志记录、备份日志列表更新、备份日志记录）均在文档中明确定义，无外部依赖。</w:t>
            </w:r>
          </w:p>
        </w:tc>
      </w:tr>
      <w:tr w14:paraId="759641A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8456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D3FF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查询备份日志功能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64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BF86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输入（查询条件）和输出（匹配的备份日志列表及其摘要信息、备份日志记录）均在文档中明确定义，无外部依赖。</w:t>
            </w:r>
          </w:p>
        </w:tc>
      </w:tr>
      <w:tr w14:paraId="170F0BA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886A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B316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恢复邮件数据功能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FD0B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A2E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输入（待恢复的邮件数据ID列表）和输出（恢复的邮件数据记录、邮件列表更新、备份日志记录）均在文档中明确定义，无外部依赖。</w:t>
            </w:r>
          </w:p>
        </w:tc>
      </w:tr>
      <w:tr w14:paraId="75AAA1F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42AA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9A22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恢复日程数据功能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2420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584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输入（待恢复的日程数据ID列表）和输出（恢复的日程数据记录、日程列表更新、备份日志记录）均在文档中明确定义，无外部依赖。</w:t>
            </w:r>
          </w:p>
        </w:tc>
      </w:tr>
      <w:tr w14:paraId="03E52F0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FA1A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A8AD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恢复联系人数据功能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6D2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7797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输入（待恢复的联系人数据ID列表）和输出（恢复的联系人数据记录、联系人列表更新、备份日志记录）均在文档中明确定义，无外部依赖。</w:t>
            </w:r>
          </w:p>
        </w:tc>
      </w:tr>
      <w:tr w14:paraId="5369B26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F02C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AF8E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记录恢复操作日志功能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E709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A838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输入（恢复操作信息）和输出（恢复操作日志记录、备份日志列表更新、备份日志记录）均在文档中明确定义，无外部依赖。</w:t>
            </w:r>
          </w:p>
        </w:tc>
      </w:tr>
      <w:tr w14:paraId="6346899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04EE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23A8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管理员权限分配功能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2F76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FD92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输入（用户ID、分配的权限类型）和输出（用户权限分配成功记录、权限列表更新、备份日志记录）均在文档中明确定义，无外部依赖。</w:t>
            </w:r>
          </w:p>
        </w:tc>
      </w:tr>
      <w:tr w14:paraId="44D5EAD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D84C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33C6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管理员权限修改功能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BE02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2AC5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输入（用户ID、修改后的权限类型）和输出（用户权限修改成功记录、权限列表更新、备份日志记录）均在文档中明确定义，无外部依赖。</w:t>
            </w:r>
          </w:p>
        </w:tc>
      </w:tr>
      <w:tr w14:paraId="799B717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3212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2878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管理员权限撤销功能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573A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C721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输入（用户ID、撤销的权限类型）和输出（用户权限撤销成功记录、权限列表更新、备份日志记录）均在文档中明确定义，无外部依赖。</w:t>
            </w:r>
          </w:p>
        </w:tc>
      </w:tr>
      <w:tr w14:paraId="7B396BB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DAC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73EB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邮箱账户注销功能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9675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1754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输入（邮箱账户ID）和输出（邮箱账户注销成功记录、用户列表更新、备份日志记录）均在文档中明确定义，无外部依赖。</w:t>
            </w:r>
          </w:p>
        </w:tc>
      </w:tr>
    </w:tbl>
    <w:p w14:paraId="6AF85343"/>
    <w:p w14:paraId="7A0E4C4C"/>
    <w:p w14:paraId="31222D1D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以下是根据您提供的可行性定义（当一个需求的所有输入可以达成所需输出的转化，则称这个需求是可行的）对功能需求中的每个功能点进行判断的表格：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1"/>
        <w:gridCol w:w="1560"/>
        <w:gridCol w:w="1030"/>
        <w:gridCol w:w="5449"/>
      </w:tblGrid>
      <w:tr w14:paraId="43281EF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8FC4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66CD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023C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可行性判断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7ED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144C1F6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EB19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5F3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DF16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5BB0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输入包括收件人列表、邮件主题、正文和附件，系统可以通过这些输入生成并发送邮件输出。</w:t>
            </w:r>
          </w:p>
        </w:tc>
      </w:tr>
      <w:tr w14:paraId="4890301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D19D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902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5885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F178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输入为新邮件数据和用户接收权限，系统可以根据这些条件将邮件推送到用户的收件箱中。</w:t>
            </w:r>
          </w:p>
        </w:tc>
      </w:tr>
      <w:tr w14:paraId="1615D59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6F5D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8842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6EFC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CD4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输入包括邮件草稿ID和格式化设置，系统可以据此生成格式化的邮件草稿并保存到草稿箱。</w:t>
            </w:r>
          </w:p>
        </w:tc>
      </w:tr>
      <w:tr w14:paraId="729B4E1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E120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28CA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869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AB28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输入为搜索关键词（主题、发件人、收件人等），系统可以返回匹配的邮件列表及其摘要信息。</w:t>
            </w:r>
          </w:p>
        </w:tc>
      </w:tr>
      <w:tr w14:paraId="40D1FFB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692F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0D17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组织邮件文件夹功能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7BB3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B6D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输入包括文件夹名称和邮件ID列表，系统可以创建或更新邮件文件夹并记录归档信息。</w:t>
            </w:r>
          </w:p>
        </w:tc>
      </w:tr>
      <w:tr w14:paraId="39DEB88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BA64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2BC5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BA78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D0B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输入包括联系人信息和通讯组ID列表，系统可以新增联系人并将其添加到通讯组中。</w:t>
            </w:r>
          </w:p>
        </w:tc>
      </w:tr>
      <w:tr w14:paraId="006DA9C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7E04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0D84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C745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505D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输入为联系人ID和更新后的联系人信息，系统可以据此更新或删除联系人信息并记录变更。</w:t>
            </w:r>
          </w:p>
        </w:tc>
      </w:tr>
      <w:tr w14:paraId="169BF1A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3A14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86ED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2264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826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输入包括通讯组名称和联系人ID列表，系统可以创建新的通讯组并管理成员列表。</w:t>
            </w:r>
          </w:p>
        </w:tc>
      </w:tr>
      <w:tr w14:paraId="1132169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6090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62CB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编辑通讯组功能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B648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E36E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输入为通讯组ID和更新后的通讯组信息，系统可以据此更新通讯组名称、描述和成员列表。</w:t>
            </w:r>
          </w:p>
        </w:tc>
      </w:tr>
      <w:tr w14:paraId="65616D7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6ECD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63A4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1AA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65C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输入为通讯组ID，系统可以据此删除通讯组并更新成员列表。</w:t>
            </w:r>
          </w:p>
        </w:tc>
      </w:tr>
      <w:tr w14:paraId="5B2E67E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3A74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D1E2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C2E7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3015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输入包括提醒任务标题、时间、日期和关联的联系人/通讯组ID，系统可以创建提醒任务并记录日程。</w:t>
            </w:r>
          </w:p>
        </w:tc>
      </w:tr>
      <w:tr w14:paraId="4B02C69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7CFB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F003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管理日程安排功能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359D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45AF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输入包括日程ID和更新后的日程信息，系统可以据此更新或删除日程并记录变更。</w:t>
            </w:r>
          </w:p>
        </w:tc>
      </w:tr>
      <w:tr w14:paraId="569427C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812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D476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D43A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3FAD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输入包括归档策略名称、频率、对象类型和条件，系统可以新增归档策略并记录变更。</w:t>
            </w:r>
          </w:p>
        </w:tc>
      </w:tr>
      <w:tr w14:paraId="782F921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825E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FED6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编辑归档策略功能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65A0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0720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输入包括归档策略ID和更新后的归档信息，系统可以据此更新归档策略并记录变更。</w:t>
            </w:r>
          </w:p>
        </w:tc>
      </w:tr>
      <w:tr w14:paraId="0CBE976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8C7B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E5C7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应用归档策略功能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A217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474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输入为归档策略ID和归档对象列表，系统可以应用归档策略并记录归档结果。</w:t>
            </w:r>
          </w:p>
        </w:tc>
      </w:tr>
      <w:tr w14:paraId="639252B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3E15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DA5A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D43E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98CC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输入为查询条件（主题、发件人、日期范围等），系统可以返回匹配的归档邮件列表及其摘要信息。</w:t>
            </w:r>
          </w:p>
        </w:tc>
      </w:tr>
      <w:tr w14:paraId="2E740CE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17D1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67C3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删除过期邮件功能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3662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463D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输入为过期邮件ID列表，系统可以据此删除过期邮件并更新邮件列表。</w:t>
            </w:r>
          </w:p>
        </w:tc>
      </w:tr>
      <w:tr w14:paraId="1AEC871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22D2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8E89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2243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81C4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输入包括用户名、密码、电子邮件地址和初始归档策略，系统可以创建新的邮箱账户并记录变更。</w:t>
            </w:r>
          </w:p>
        </w:tc>
      </w:tr>
      <w:tr w14:paraId="43D9396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CA4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D5E2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9B17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D06D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输入包括邮箱账户ID和更新后的账户信息，系统可以据此更新或删除邮箱账户并记录变更。</w:t>
            </w:r>
          </w:p>
        </w:tc>
      </w:tr>
      <w:tr w14:paraId="2332C1B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F42C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8ABB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删除邮箱账户功能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FFCC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01FA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输入为邮箱账户ID，系统可以据此删除邮箱账户并更新用户列表。</w:t>
            </w:r>
          </w:p>
        </w:tc>
      </w:tr>
      <w:tr w14:paraId="222E64B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4AAE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C282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ED1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7DA7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输入为备份日志描述信息，系统可以生成新的备份日志条目并记录变更。</w:t>
            </w:r>
          </w:p>
        </w:tc>
      </w:tr>
      <w:tr w14:paraId="7588412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75A6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3AD7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A8F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93E5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输入为查询条件（操作类型、操作时间范围、数据实体等），系统可以返回匹配的备份日志列表。</w:t>
            </w:r>
          </w:p>
        </w:tc>
      </w:tr>
      <w:tr w14:paraId="5B8D979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9FB3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701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恢复邮件数据功能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86A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A58A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输入为待恢复的邮件数据ID列表，系统可以恢复邮件数据并更新邮件列表。</w:t>
            </w:r>
          </w:p>
        </w:tc>
      </w:tr>
      <w:tr w14:paraId="7CD68B4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9810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6F04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恢复日程数据功能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0A0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561E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输入为待恢复的日程数据ID列表，系统可以恢复日程数据并更新日程列表。</w:t>
            </w:r>
          </w:p>
        </w:tc>
      </w:tr>
      <w:tr w14:paraId="27723EB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328C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2068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恢复联系人数据功能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FAE5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52AA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输入为待恢复的联系人数据ID列表，系统可以恢复联系人数据并更新联系人列表。</w:t>
            </w:r>
          </w:p>
        </w:tc>
      </w:tr>
      <w:tr w14:paraId="36CD1DB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E20F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BF5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记录恢复操作日志功能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1B60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0B9B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输入为恢复操作信息，系统可以记录恢复操作行为并更新备份日志列表。</w:t>
            </w:r>
          </w:p>
        </w:tc>
      </w:tr>
      <w:tr w14:paraId="68877B6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B62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176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管理员权限分配功能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2406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6871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输入为用户ID和分配的权限类型，系统可以据此分配用户权限并记录变更。</w:t>
            </w:r>
          </w:p>
        </w:tc>
      </w:tr>
      <w:tr w14:paraId="4D3F021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9D23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211E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管理员权限修改功能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90AA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7ACA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输入为用户ID和修改后的权限类型，系统可以据此修改用户权限并记录变更。</w:t>
            </w:r>
          </w:p>
        </w:tc>
      </w:tr>
      <w:tr w14:paraId="5FE23DD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D18C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4CA8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管理员权限撤销功能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48F3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07DC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输入为用户ID和撤销的权限类型，系统可以据此撤销用户权限并记录变更。</w:t>
            </w:r>
          </w:p>
        </w:tc>
      </w:tr>
      <w:tr w14:paraId="5571BC9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9767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0043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邮箱账户注销功能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321C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17F1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输入为邮箱账户ID，系统可以注销邮箱账户并更新用户列表。</w:t>
            </w:r>
          </w:p>
        </w:tc>
      </w:tr>
    </w:tbl>
    <w:p w14:paraId="0D83F9B0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总结</w:t>
      </w:r>
    </w:p>
    <w:p w14:paraId="0B90F43A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E5E4220"/>
    <w:rsid w:val="5660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2289</Words>
  <Characters>2452</Characters>
  <Lines>0</Lines>
  <Paragraphs>0</Paragraphs>
  <TotalTime>0</TotalTime>
  <ScaleCrop>false</ScaleCrop>
  <LinksUpToDate>false</LinksUpToDate>
  <CharactersWithSpaces>2453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2025-05-02T06:39:45Z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DAA1E1EAC88C4CF9975AE6DC8836771B_12</vt:lpwstr>
  </property>
</Properties>
</file>