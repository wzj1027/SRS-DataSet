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0A1462">
      <w:pPr>
        <w:pStyle w:val="32"/>
      </w:pPr>
      <w:r>
        <w:t>评估文档</w:t>
      </w:r>
    </w:p>
    <w:p w14:paraId="175FE424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根据需求文档中的定义，以下是对各功能点是否为“完整引用”的判断及理由：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3"/>
        <w:gridCol w:w="1269"/>
        <w:gridCol w:w="6708"/>
      </w:tblGrid>
      <w:tr w14:paraId="6E452C2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3EA9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77C3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是否完整引用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4AC45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评判理由</w:t>
            </w:r>
          </w:p>
        </w:tc>
      </w:tr>
      <w:tr w14:paraId="1DE2E36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03BD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1316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0217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输入（用户信息、收件人信息等）和输出（草稿箱/发件箱）均在文档的用户接口和功能需求中明确定义。</w:t>
            </w:r>
          </w:p>
        </w:tc>
      </w:tr>
      <w:tr w14:paraId="14E6B5B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7789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6868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3A0D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输入（邮件信息）和输出（发件箱更新）通过邮件列表界面和功能需求定义。</w:t>
            </w:r>
          </w:p>
        </w:tc>
      </w:tr>
      <w:tr w14:paraId="0CBBC9F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2899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FCFB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CEFA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输入输出依赖的邮件状态（已读标记）在功能需求中定义。</w:t>
            </w:r>
          </w:p>
        </w:tc>
      </w:tr>
      <w:tr w14:paraId="0BF59D1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531C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6AAF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4156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格式化操作在用户接口的邮件创建界面有隐含支持。</w:t>
            </w:r>
          </w:p>
        </w:tc>
      </w:tr>
      <w:tr w14:paraId="0AC8AF6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30DD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280C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7C0E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搜索功能与邮件列表界面关联，关键词处理在功能需求中定义。</w:t>
            </w:r>
          </w:p>
        </w:tc>
      </w:tr>
      <w:tr w14:paraId="7C5568C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2A4A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D71D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BE9F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文件夹操作在用户接口和功能需求中均有描述。</w:t>
            </w:r>
          </w:p>
        </w:tc>
      </w:tr>
      <w:tr w14:paraId="2C96668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CFC0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2C64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B668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删除操作与邮件列表界面直接相关。</w:t>
            </w:r>
          </w:p>
        </w:tc>
      </w:tr>
      <w:tr w14:paraId="1C3FC70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C4F9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A2F8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21B8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联系人管理界面明确支持该功能。</w:t>
            </w:r>
          </w:p>
        </w:tc>
      </w:tr>
      <w:tr w14:paraId="48ECF19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2D0C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E88B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BCCC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联系人操作在功能需求和界面中均有定义。</w:t>
            </w:r>
          </w:p>
        </w:tc>
      </w:tr>
      <w:tr w14:paraId="0F4D3C8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D070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1ED7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AF97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通讯组管理界面明确支持创建功能。</w:t>
            </w:r>
          </w:p>
        </w:tc>
      </w:tr>
      <w:tr w14:paraId="5FCCFB9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3547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09E9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BFD3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通讯组操作与功能需求一致。</w:t>
            </w:r>
          </w:p>
        </w:tc>
      </w:tr>
      <w:tr w14:paraId="606F6A8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9750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4D8A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7612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提醒设置通过任务提醒管理接口实现。</w:t>
            </w:r>
          </w:p>
        </w:tc>
      </w:tr>
      <w:tr w14:paraId="078AAF9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F6BC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6E2F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B0C7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账户创建依赖数据库接口存储信息。</w:t>
            </w:r>
          </w:p>
        </w:tc>
      </w:tr>
      <w:tr w14:paraId="1AEED94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3DE7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9C5B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9D82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账户管理通过权限管理接口实现。</w:t>
            </w:r>
          </w:p>
        </w:tc>
      </w:tr>
      <w:tr w14:paraId="601E53E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B4A5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F650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44F4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共享账户操作在功能需求中定义。</w:t>
            </w:r>
          </w:p>
        </w:tc>
      </w:tr>
      <w:tr w14:paraId="7007D86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1065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8159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4C42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共享账户管理与功能需求和接口一致。</w:t>
            </w:r>
          </w:p>
        </w:tc>
      </w:tr>
      <w:tr w14:paraId="5534043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B6E7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BFBB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5620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归档策略通过专用界面和接口定义。</w:t>
            </w:r>
          </w:p>
        </w:tc>
      </w:tr>
      <w:tr w14:paraId="3C61D3B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0407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2A29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EC0E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系统自动执行策略，输入输出在功能需求中明确。</w:t>
            </w:r>
          </w:p>
        </w:tc>
      </w:tr>
      <w:tr w14:paraId="1160A9C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D4F1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2E9D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0942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个人归档搜索与邮件搜索功能类似，依赖已有定义。</w:t>
            </w:r>
          </w:p>
        </w:tc>
      </w:tr>
      <w:tr w14:paraId="48563E3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7ED9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0B40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49A0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捕获规则通过邮件流捕获接口实现。</w:t>
            </w:r>
          </w:p>
        </w:tc>
      </w:tr>
      <w:tr w14:paraId="1D22DC9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B4BC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F99C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0F76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分类归档依赖已定义的归档策略。</w:t>
            </w:r>
          </w:p>
        </w:tc>
      </w:tr>
      <w:tr w14:paraId="7A81F54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B0C4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9DE1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5C63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满期邮件处理逻辑在功能需求中自洽。</w:t>
            </w:r>
          </w:p>
        </w:tc>
      </w:tr>
      <w:tr w14:paraId="46257C7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B1B8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05A8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1A0C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备份操作通过专用接口实现。</w:t>
            </w:r>
          </w:p>
        </w:tc>
      </w:tr>
      <w:tr w14:paraId="49F33A4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0F76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14F8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183F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恢复功能与备份接口对应。</w:t>
            </w:r>
          </w:p>
        </w:tc>
      </w:tr>
      <w:tr w14:paraId="780B3C2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8D8F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5F31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283D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日志管理通过备份日志管理接口支持。</w:t>
            </w:r>
          </w:p>
        </w:tc>
      </w:tr>
      <w:tr w14:paraId="5D88348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5306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E4A8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65F5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权限管理通过专用接口实现。</w:t>
            </w:r>
          </w:p>
        </w:tc>
      </w:tr>
      <w:tr w14:paraId="2D0211D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82CA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F294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1C7B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系统状态界面明确提供信息展示。</w:t>
            </w:r>
          </w:p>
        </w:tc>
      </w:tr>
      <w:tr w14:paraId="2DA6558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A338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D0B4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5194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报告导出功能与界面定义一致。</w:t>
            </w:r>
          </w:p>
        </w:tc>
      </w:tr>
      <w:tr w14:paraId="1E83618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59DE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333B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090C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审计功能依赖已有的归档记录。</w:t>
            </w:r>
          </w:p>
        </w:tc>
      </w:tr>
      <w:tr w14:paraId="417A2A7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C98A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5BA3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4967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备份日志审计通过已有日志接口实现。</w:t>
            </w:r>
          </w:p>
        </w:tc>
      </w:tr>
      <w:tr w14:paraId="523A34A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2806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85A7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51BA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附件管理界面明确支持相关操作。</w:t>
            </w:r>
          </w:p>
        </w:tc>
      </w:tr>
      <w:tr w14:paraId="06B3485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B4FA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47A6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4337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邮件状态变更在功能需求中定义。</w:t>
            </w:r>
          </w:p>
        </w:tc>
      </w:tr>
      <w:tr w14:paraId="5D99639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44BA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A4FE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DB29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标签管理通过专用界面实现。</w:t>
            </w:r>
          </w:p>
        </w:tc>
      </w:tr>
      <w:tr w14:paraId="2C34BB9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82EE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3A55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61CA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与FR-12重复但定义完整。</w:t>
            </w:r>
          </w:p>
        </w:tc>
      </w:tr>
      <w:tr w14:paraId="5182B7F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C03E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A2B9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0556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任务提醒修改通过同一接口实现。</w:t>
            </w:r>
          </w:p>
        </w:tc>
      </w:tr>
      <w:tr w14:paraId="0595B8B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02EE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9871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FF6A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操作记录接口支持该功能。</w:t>
            </w:r>
          </w:p>
        </w:tc>
      </w:tr>
      <w:tr w14:paraId="4895F98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7269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01C0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DDB3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归档邮件状态管理依赖已有策略。</w:t>
            </w:r>
          </w:p>
        </w:tc>
      </w:tr>
      <w:tr w14:paraId="4FC921C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4B0D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EED4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ABB8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查看日志功能通过日志接口实现。</w:t>
            </w:r>
          </w:p>
        </w:tc>
      </w:tr>
      <w:tr w14:paraId="6F7DEB3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86B3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8A72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F324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日志导出功能与备份日志导出接口一致。</w:t>
            </w:r>
          </w:p>
        </w:tc>
      </w:tr>
      <w:tr w14:paraId="703D822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CD81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FR-40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0E4E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80C1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时间点还原功能依赖备份恢复接口。</w:t>
            </w:r>
          </w:p>
        </w:tc>
      </w:tr>
      <w:tr w14:paraId="3BABCF3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7BFA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FR-41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E68B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0AB6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恢复日志查看通过日志查询接口实现。</w:t>
            </w:r>
          </w:p>
        </w:tc>
      </w:tr>
    </w:tbl>
    <w:p w14:paraId="47D47F00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判断依据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：</w:t>
      </w:r>
    </w:p>
    <w:p w14:paraId="4048988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所有功能点的输入输出均未引用文档外部的数据库或未定义组件。</w:t>
      </w:r>
    </w:p>
    <w:p w14:paraId="39D35F29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涉及的外部接口（如数据库接口、邮件传输协议）均在文档第二章明确定义。</w:t>
      </w:r>
    </w:p>
    <w:p w14:paraId="05DFF8F1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功能间的依赖关系（如归档策略与邮件处理）在需求文档内部形成闭环。</w:t>
      </w:r>
    </w:p>
    <w:p w14:paraId="7F5D72A2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用户操作界面与对应功能严格匹配（如联系人管理界面支持FR-08/FR-09）。</w:t>
      </w:r>
    </w:p>
    <w:p w14:paraId="33F9429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 w:line="276" w:lineRule="auto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</w:pPr>
    </w:p>
    <w:p w14:paraId="4BDE17F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 w:line="276" w:lineRule="auto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</w:pPr>
    </w:p>
    <w:p w14:paraId="0C23B133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根据你提供的功能需求定义，我将逐一分析每个功能点，并判断其是否可行。一个需求被认为是可行的，当其所有输入可以达成所需的输出转化。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9"/>
        <w:gridCol w:w="1060"/>
        <w:gridCol w:w="2442"/>
        <w:gridCol w:w="1932"/>
        <w:gridCol w:w="703"/>
        <w:gridCol w:w="2034"/>
      </w:tblGrid>
      <w:tr w14:paraId="5B76128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9131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8037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功能描述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ADC0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A516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B3049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可行性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C8A47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理由</w:t>
            </w:r>
          </w:p>
        </w:tc>
      </w:tr>
      <w:tr w14:paraId="0830C14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0C04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5C43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新增邮件功能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66AA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用户信息，收件人信息，邮件主题，邮件正文，附件信息，是否立即发送标志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6A68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新邮件信息保存至用户草稿箱或直接发送至指定收件人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2EA4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4244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所有输入信息足以创建并保存或发送邮件。</w:t>
            </w:r>
          </w:p>
        </w:tc>
      </w:tr>
      <w:tr w14:paraId="4ECEECB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B856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9FAF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发送邮件功能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3B3E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用户信息，邮件信息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E050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邮件发送至指定收件人，邮件信息更新至发件箱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1234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4902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通过用户和邮件信息，系统可以执行发送操作并更新状态。</w:t>
            </w:r>
          </w:p>
        </w:tc>
      </w:tr>
      <w:tr w14:paraId="7F1BBC2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419B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5C0B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接收邮件功能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664F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用户信息，邮件信息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30C3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邮件信息展示给用户，邮件状态标记为已读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D137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1C7E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用户信息和邮件信息足够展示邮件和更新状态。</w:t>
            </w:r>
          </w:p>
        </w:tc>
      </w:tr>
      <w:tr w14:paraId="252F5EC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56C6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74F8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格式化邮件功能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DE32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用户信息，邮件信息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3C06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格式化后的邮件信息保存至草稿箱或收件箱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2112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DBE0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提供的信息足够进行格式化操作并保存结果。</w:t>
            </w:r>
          </w:p>
        </w:tc>
      </w:tr>
      <w:tr w14:paraId="747B57B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E4F5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A5C5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5009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用户信息，搜索关键词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F0CA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搜索结果列表展示给用户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D563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C4DB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用户信息和关键词可以用于搜索并返回结果。</w:t>
            </w:r>
          </w:p>
        </w:tc>
      </w:tr>
      <w:tr w14:paraId="3C81158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C522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1A46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管理邮件文件夹功能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BE14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用户信息，文件夹操作信息，邮件信息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DC46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邮件文件夹信息更新，邮件位置更新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6D9A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06C4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提供的信息足够执行文件夹管理和邮件移动操作。</w:t>
            </w:r>
          </w:p>
        </w:tc>
      </w:tr>
      <w:tr w14:paraId="1983934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07E0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750E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6476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用户信息，邮件信息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8CA6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邮件从用户邮箱中移除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98C0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9DC2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用户和邮件信息足够执行删除操作。</w:t>
            </w:r>
          </w:p>
        </w:tc>
      </w:tr>
      <w:tr w14:paraId="35593AD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B8A3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BE89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新增联系人功能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38FB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用户信息，联系人信息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0534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新联系人信息保存至用户的联系人列表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F2BD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D25D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提供的信息足以添加新的联系人。</w:t>
            </w:r>
          </w:p>
        </w:tc>
      </w:tr>
      <w:tr w14:paraId="0E17599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8061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18F2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管理联系人功能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6040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用户信息，联系人操作信息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DAF9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联系人信息更新或移除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C496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08AA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用户和操作信息足够执行编辑或删除操作。</w:t>
            </w:r>
          </w:p>
        </w:tc>
      </w:tr>
      <w:tr w14:paraId="3591419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E91E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08A5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新增通讯组功能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02D4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用户信息，通讯组信息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2EF8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新通讯组信息保存至用户的通讯组列表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0573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AF32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提供的信息足以创建新的通讯组。</w:t>
            </w:r>
          </w:p>
        </w:tc>
      </w:tr>
      <w:tr w14:paraId="663C264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50B2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5912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管理通讯组功能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D262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用户信息，通讯组操作信息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D768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通讯组信息更新或移除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0374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8F57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用户和操作信息足够执行编辑或删除操作。</w:t>
            </w:r>
          </w:p>
        </w:tc>
      </w:tr>
      <w:tr w14:paraId="45D348B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27E3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F1F4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设置提醒任务功能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7EF2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用户信息，任务或事件信息，提醒设置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508A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提醒任务信息保存至用户的提醒列表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A518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CBF0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提供的信息足以设置提醒任务。</w:t>
            </w:r>
          </w:p>
        </w:tc>
      </w:tr>
      <w:tr w14:paraId="5A62B8F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F171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2D18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创建邮箱账户功能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134D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用户信息，账户信息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1759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新邮箱账户激活并准备接受邮件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6F8F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8E2E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提供的信息足以创建并激活新账户。</w:t>
            </w:r>
          </w:p>
        </w:tc>
      </w:tr>
      <w:tr w14:paraId="4087885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9CAE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C14D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管理邮箱账户功能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081F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用户信息，账户操作信息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9678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邮箱账户信息更新或移除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E291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FF95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用户和操作信息足够执行编辑或删除操作。</w:t>
            </w:r>
          </w:p>
        </w:tc>
      </w:tr>
      <w:tr w14:paraId="2F909F7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0859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252A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创建共享账户功能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5335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用户信息，共享账户信息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D959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新共享账户信息保存至系统的账户列表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EBF8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A1D9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提供的信息足以创建新的共享账户。</w:t>
            </w:r>
          </w:p>
        </w:tc>
      </w:tr>
      <w:tr w14:paraId="79A10C3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3475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E395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管理共享账户功能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589E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用户信息，共享账户操作信息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D8FB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共享账户信息更新或移除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24A0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F64B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用户和操作信息足够执行编辑或删除操作。</w:t>
            </w:r>
          </w:p>
        </w:tc>
      </w:tr>
      <w:tr w14:paraId="3074A94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63F1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83D2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制定归档策略功能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29E7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管理员信息，归档策略信息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EC89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归档策略信息保存并应用于系统的邮件管理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E97D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3061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提供的信息足以制定并应用归档策略。</w:t>
            </w:r>
          </w:p>
        </w:tc>
      </w:tr>
      <w:tr w14:paraId="758B565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7C7B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9CE9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执行归档策略功能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3E95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归档策略信息，邮件信息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B9B7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符合归档策略的邮件被归档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B3E4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6256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提供的信息足以根据策略归档邮件。</w:t>
            </w:r>
          </w:p>
        </w:tc>
      </w:tr>
      <w:tr w14:paraId="3D49937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2993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6F07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搜索个人归档功能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AEE3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用户信息，搜索关键词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6FA9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搜索结果列表展示给用户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BB1B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449F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用户信息和关键词可以用于搜索并返回结果。</w:t>
            </w:r>
          </w:p>
        </w:tc>
      </w:tr>
      <w:tr w14:paraId="257A1F3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714F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62C8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配置邮件流捕获功能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824E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管理员信息，捕获规则信息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1CD2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捕获规则信息保存并应用于邮件流捕获功能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0DE1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6AAD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提供的信息足以配置捕获规则。</w:t>
            </w:r>
          </w:p>
        </w:tc>
      </w:tr>
      <w:tr w14:paraId="0121FC6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DB00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4A84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分类邮件归档功能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BE52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用户信息，邮件信息，归档策略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3CE4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邮件被分类并归档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1326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03FD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提供的信息足以分类并归档邮件。</w:t>
            </w:r>
          </w:p>
        </w:tc>
      </w:tr>
      <w:tr w14:paraId="49B641A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806D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957A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处理满期邮件功能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667F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邮件信息，归档策略或邮件流控制规则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0408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满期邮件被处理，邮件状态更新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596B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23A9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提供的信息足以处理满期邮件并更新状态。</w:t>
            </w:r>
          </w:p>
        </w:tc>
      </w:tr>
      <w:tr w14:paraId="14C03AD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8F10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9AD5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执行邮件备份功能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204E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管理员信息，邮件信息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B156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邮件备份文件保存至指定存储位置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D21B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4451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提供的信息足以执行备份操作。</w:t>
            </w:r>
          </w:p>
        </w:tc>
      </w:tr>
      <w:tr w14:paraId="1E167ED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80AB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72AC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恢复邮件备份功能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3E00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管理员信息，备份文件信息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3DB8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备份邮件恢复至系统，邮件状态更新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6CFA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93CB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提供的信息足以恢复备份邮件。</w:t>
            </w:r>
          </w:p>
        </w:tc>
      </w:tr>
      <w:tr w14:paraId="471A19C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B9A2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05C0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管理备份日志功能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23CC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管理员信息，日志操作信息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143E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备份日志信息更新或展示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DC82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2858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提供的信息足以查看和管理日志。</w:t>
            </w:r>
          </w:p>
        </w:tc>
      </w:tr>
      <w:tr w14:paraId="7E94B7D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05C7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A79C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管理员权限管理功能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3806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管理员信息，权限设置信息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CBBE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权限设置更新，用户访问权限调整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E314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662D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提供的信息足以管理用户权限。</w:t>
            </w:r>
          </w:p>
        </w:tc>
      </w:tr>
      <w:tr w14:paraId="4ED75CF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8523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E107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查看系统状态功能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AA47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1B3A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系统状态信息展示给用户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8BE2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C8DC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用户信息足以查看系统状态。</w:t>
            </w:r>
          </w:p>
        </w:tc>
      </w:tr>
      <w:tr w14:paraId="5B90540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5278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846F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导出报告功能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3A05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用户信息，报告类型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A921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报告文件可供用户下载或查看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BC81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DE93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用户信息和报告类型足以导出报告。</w:t>
            </w:r>
          </w:p>
        </w:tc>
      </w:tr>
      <w:tr w14:paraId="79B01FA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9150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3D2B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审计邮件归档功能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8831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管理员信息，审计操作信息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4FF4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邮件归档审计记录展示给管理员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3B13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FD2E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提供的信息足以进行审计操作。</w:t>
            </w:r>
          </w:p>
        </w:tc>
      </w:tr>
      <w:tr w14:paraId="6C9B321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BBB8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CB90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审计备份日志功能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A014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管理员信息，审计操作信息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3A10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备份日志审计记录展示给管理员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DEF6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AAB9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提供的信息足以进行审计操作。</w:t>
            </w:r>
          </w:p>
        </w:tc>
      </w:tr>
      <w:tr w14:paraId="77A1DBB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D4D5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9837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管理附件功能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91D2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用户信息，附件操作信息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7946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附件状态更新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93EF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227C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提供的信息足以管理附件。</w:t>
            </w:r>
          </w:p>
        </w:tc>
      </w:tr>
      <w:tr w14:paraId="2C6C78B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577E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CCC8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管理邮件状态功能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0B91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用户信息，邮件信息，状态变更信息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68A5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邮件状态更新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FF0B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8979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提供的信息足以更改邮件状态。</w:t>
            </w:r>
          </w:p>
        </w:tc>
      </w:tr>
      <w:tr w14:paraId="5DE76D1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11AA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2D72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管理邮件标签功能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0DFC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用户信息，邮件信息，标签操作信息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E404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邮件标签信息更新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C5DB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E8A3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提供的信息足以管理邮件标签。</w:t>
            </w:r>
          </w:p>
        </w:tc>
      </w:tr>
      <w:tr w14:paraId="2F733B4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930D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1825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设置任务提醒功能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DB97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用户信息，任务或事件信息，提醒设置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0478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提醒任务信息保存至用户的提醒列表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1E7F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A5E8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提供的信息足以设置任务提醒。</w:t>
            </w:r>
          </w:p>
        </w:tc>
      </w:tr>
      <w:tr w14:paraId="74148A9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965E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DCDF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修改任务提醒功能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EA6C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用户信息，任务或事件信息，提醒修改设置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D9A0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提醒任务信息更新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0DC0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E71B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提供的信息足以修改任务提醒。</w:t>
            </w:r>
          </w:p>
        </w:tc>
      </w:tr>
      <w:tr w14:paraId="7E411EB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78E5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9ED7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查看用户操作记录功能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BDD5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管理员信息，操作记录查询信息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AE42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用户操作记录展示给管理员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C8CA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B57D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提供的信息足以查看操作记录。</w:t>
            </w:r>
          </w:p>
        </w:tc>
      </w:tr>
      <w:tr w14:paraId="2A16FA9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6D82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7689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管理归档邮件功能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8EB4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用户信息，归档邮件信息，状态变更信息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7796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归档邮件状态更新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60CD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F690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提供的信息足以管理归档邮件状态。</w:t>
            </w:r>
          </w:p>
        </w:tc>
      </w:tr>
      <w:tr w14:paraId="042AFE6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CCC7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B4C3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查看备份日志功能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8D72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管理员信息，日志查询信息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83AB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备份日志信息展示给管理员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4510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4FB8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提供的信息足以查看备份日志。</w:t>
            </w:r>
          </w:p>
        </w:tc>
      </w:tr>
      <w:tr w14:paraId="0394E86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728F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A10F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导出备份日志功能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CC11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管理员信息，日志导出信息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C885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备份日志文件可供管理员下载或查看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A05E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8DF3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提供的信息足以导出备份日志。</w:t>
            </w:r>
          </w:p>
        </w:tc>
      </w:tr>
      <w:tr w14:paraId="2FE8315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24A6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FR-40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5FDC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基于时间点还原功能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2B7C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管理员信息，还原时间点信息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4569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系统状态还原至指定时间点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2F1F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917E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提供的信息足以还原系统状态。</w:t>
            </w:r>
          </w:p>
        </w:tc>
      </w:tr>
      <w:tr w14:paraId="7F25271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F8C2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FR-41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02F3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查看恢复日志功能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BFF3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管理员信息，日志查询信息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C544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恢复日志信息展示给管理员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9CB9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64BE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提供的信息足以查看恢复日志。</w:t>
            </w:r>
          </w:p>
        </w:tc>
      </w:tr>
    </w:tbl>
    <w:p w14:paraId="57BD0FA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 w:line="276" w:lineRule="auto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_GoBack"/>
      <w:bookmarkEnd w:id="0"/>
    </w:p>
    <w:p w14:paraId="2439405F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7CA84248"/>
    <w:multiLevelType w:val="multilevel"/>
    <w:tmpl w:val="7CA842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E4021B6"/>
    <w:rsid w:val="29312005"/>
    <w:rsid w:val="594D25DB"/>
    <w:rsid w:val="59F20C12"/>
    <w:rsid w:val="7496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uiPriority w:val="99"/>
  </w:style>
  <w:style w:type="character" w:customStyle="1" w:styleId="137">
    <w:name w:val="Footer Char"/>
    <w:basedOn w:val="133"/>
    <w:link w:val="24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qFormat/>
    <w:uiPriority w:val="99"/>
  </w:style>
  <w:style w:type="character" w:customStyle="1" w:styleId="146">
    <w:name w:val="Body Text 2 Char"/>
    <w:basedOn w:val="133"/>
    <w:link w:val="28"/>
    <w:qFormat/>
    <w:uiPriority w:val="99"/>
  </w:style>
  <w:style w:type="character" w:customStyle="1" w:styleId="147">
    <w:name w:val="Body Text 3 Char"/>
    <w:basedOn w:val="133"/>
    <w:link w:val="17"/>
    <w:qFormat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</Words>
  <Characters>4</Characters>
  <Lines>0</Lines>
  <Paragraphs>0</Paragraphs>
  <TotalTime>1</TotalTime>
  <ScaleCrop>false</ScaleCrop>
  <LinksUpToDate>false</LinksUpToDate>
  <CharactersWithSpaces>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2025-05-02T06:56:36Z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1D3C8B6FD9F94D3199571DD2DE538663_12</vt:lpwstr>
  </property>
</Properties>
</file>