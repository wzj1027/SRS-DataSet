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3BEB2">
      <w:pPr>
        <w:pStyle w:val="32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1"/>
        <w:gridCol w:w="1309"/>
        <w:gridCol w:w="6650"/>
      </w:tblGrid>
      <w:tr w14:paraId="3380B00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63F1BA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AA53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43B9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3B3068F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AFA9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47AC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D721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所有输入/输出字段（如收件人地址、发件箱）均在文档中定义，邮件发送API属于已声明的接口。</w:t>
            </w:r>
          </w:p>
        </w:tc>
      </w:tr>
      <w:tr w14:paraId="434E121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4EA6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3626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B444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收件箱存储通过数据库接口实现，无外部依赖。</w:t>
            </w:r>
          </w:p>
        </w:tc>
      </w:tr>
      <w:tr w14:paraId="23809B3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E54C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5F25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A1B0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输入为邮件对象，输出为格式化内容，无需额外定义。</w:t>
            </w:r>
          </w:p>
        </w:tc>
      </w:tr>
      <w:tr w14:paraId="2A409E4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DAF0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ED57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B93B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搜索条件和输出列表均基于文档内定义的字段。</w:t>
            </w:r>
          </w:p>
        </w:tc>
      </w:tr>
      <w:tr w14:paraId="6A2AFDB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31F7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C4DF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6A4C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目标文件夹由FR-07管理，操作为内部功能。</w:t>
            </w:r>
          </w:p>
        </w:tc>
      </w:tr>
      <w:tr w14:paraId="6587CC8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DA7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075E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2A9A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直接删除操作，无未定义依赖。</w:t>
            </w:r>
          </w:p>
        </w:tc>
      </w:tr>
      <w:tr w14:paraId="71416BE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B5F1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C9CD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DC8C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文件夹操作类型和结构更新均为文档内逻辑。</w:t>
            </w:r>
          </w:p>
        </w:tc>
      </w:tr>
      <w:tr w14:paraId="78032C5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120A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EBFE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EBAC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输入字段（如通讯组标记）关联FR-12，存储通过联系人存储接口实现。</w:t>
            </w:r>
          </w:p>
        </w:tc>
      </w:tr>
      <w:tr w14:paraId="7D1B202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AB51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2FC3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F6AB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修改逻辑依赖文档内联系人属性。</w:t>
            </w:r>
          </w:p>
        </w:tc>
      </w:tr>
      <w:tr w14:paraId="21DF4DF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8889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39B2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4759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搜索条件与输出列表基于已有数据。</w:t>
            </w:r>
          </w:p>
        </w:tc>
      </w:tr>
      <w:tr w14:paraId="0C1D290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249E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F4FA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90C2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操作为直接删除，无外部引用。</w:t>
            </w:r>
          </w:p>
        </w:tc>
      </w:tr>
      <w:tr w14:paraId="45B55E2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209C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1F3C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A87C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通讯组成员属性在文档内定义。</w:t>
            </w:r>
          </w:p>
        </w:tc>
      </w:tr>
      <w:tr w14:paraId="00BCE7E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8E5F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FEF4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A34C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修改逻辑完全在文档范围内。</w:t>
            </w:r>
          </w:p>
        </w:tc>
      </w:tr>
      <w:tr w14:paraId="016CFAC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56FA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6D33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BB3F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搜索条件与输出列表基于已有数据。</w:t>
            </w:r>
          </w:p>
        </w:tc>
      </w:tr>
      <w:tr w14:paraId="11BA197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8765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C9E3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1B6D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操作为直接删除，无外部依赖。</w:t>
            </w:r>
          </w:p>
        </w:tc>
      </w:tr>
      <w:tr w14:paraId="763474B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6426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49C8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998E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提醒方式通过系统通知接口实现，通讯组引用FR-12。</w:t>
            </w:r>
          </w:p>
        </w:tc>
      </w:tr>
      <w:tr w14:paraId="7767742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3E05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0951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6757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修改逻辑依赖文档内日程属性。</w:t>
            </w:r>
          </w:p>
        </w:tc>
      </w:tr>
      <w:tr w14:paraId="6032B40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293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8E0A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6A6B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仅展示已有数据，无外部依赖。</w:t>
            </w:r>
          </w:p>
        </w:tc>
      </w:tr>
      <w:tr w14:paraId="20E1DB2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5D8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CED0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1F2C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操作为直接删除，无未定义内容。</w:t>
            </w:r>
          </w:p>
        </w:tc>
      </w:tr>
      <w:tr w14:paraId="184766B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707C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F249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F150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归档文件夹由FR-07管理，存储通过归档接口实现。</w:t>
            </w:r>
          </w:p>
        </w:tc>
      </w:tr>
      <w:tr w14:paraId="579A6A2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6C81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94E1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970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搜索逻辑与FR-04一致，基于文档内数据。</w:t>
            </w:r>
          </w:p>
        </w:tc>
      </w:tr>
      <w:tr w14:paraId="52413B6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A5B2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B1D3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946D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输入参数（归档策略、保存位置等）作为原子级内容在文档中声明。</w:t>
            </w:r>
          </w:p>
        </w:tc>
      </w:tr>
      <w:tr w14:paraId="1296360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5F7A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737B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6FD8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输入参数（触发条件、优先级）作为原子级内容在文档中声明。</w:t>
            </w:r>
          </w:p>
        </w:tc>
      </w:tr>
      <w:tr w14:paraId="2A42F3A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A0DC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278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4F75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归档类别关联FR-07定义的文件夹结构。</w:t>
            </w:r>
          </w:p>
        </w:tc>
      </w:tr>
      <w:tr w14:paraId="7C58205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3591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77DA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82DC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处理方式（删除/归档/移动）均为文档内操作。</w:t>
            </w:r>
          </w:p>
        </w:tc>
      </w:tr>
      <w:tr w14:paraId="3830A40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D0A2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65F3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840B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输入参数（存储容量等）作为原子级内容在文档中声明。</w:t>
            </w:r>
          </w:p>
        </w:tc>
      </w:tr>
      <w:tr w14:paraId="6582851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EC35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9AF9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E288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操作为直接删除邮箱，无未定义依赖。</w:t>
            </w:r>
          </w:p>
        </w:tc>
      </w:tr>
      <w:tr w14:paraId="5FDD6EA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9269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9BC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8BD8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输入参数（使用权限）作为原子级内容在文档中声明。</w:t>
            </w:r>
          </w:p>
        </w:tc>
      </w:tr>
      <w:tr w14:paraId="6CED0A9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98BA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AEC5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763C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操作为直接撤销，无外部引用。</w:t>
            </w:r>
          </w:p>
        </w:tc>
      </w:tr>
      <w:tr w14:paraId="7C6E77B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6857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769C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9806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输入参数（备份策略）作为原子级内容在文档中声明。</w:t>
            </w:r>
          </w:p>
        </w:tc>
      </w:tr>
      <w:tr w14:paraId="4284E5C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259C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73E7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6779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同FR-30，整库备份策略参数已声明。</w:t>
            </w:r>
          </w:p>
        </w:tc>
      </w:tr>
      <w:tr w14:paraId="6D9CF31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7685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DD19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5057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输入参数（恢复时间点）作为原子级内容在文档中声明。</w:t>
            </w:r>
          </w:p>
        </w:tc>
      </w:tr>
      <w:tr w14:paraId="455C4B5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42BA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200F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2650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恢复操作通过文件上传/下载API实现。</w:t>
            </w:r>
          </w:p>
        </w:tc>
      </w:tr>
      <w:tr w14:paraId="193965F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4E3B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00B1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1932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同FR-32，恢复时间点参数已声明。</w:t>
            </w:r>
          </w:p>
        </w:tc>
      </w:tr>
      <w:tr w14:paraId="5ADF5EC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1A54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9B49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50F8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日志存储通过文档内“日志记录”接口实现。</w:t>
            </w:r>
          </w:p>
        </w:tc>
      </w:tr>
      <w:tr w14:paraId="6DF1917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6854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E12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1EF6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同FR-35，恢复日志记录符合定义。</w:t>
            </w:r>
          </w:p>
        </w:tc>
      </w:tr>
      <w:tr w14:paraId="454AAB3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1210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F929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AB8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输入参数（审计策略）作为原子级内容在文档中声明。</w:t>
            </w:r>
          </w:p>
        </w:tc>
      </w:tr>
      <w:tr w14:paraId="196E1B3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EF9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DA00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E30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同FR-37，审计策略参数已声明。</w:t>
            </w:r>
          </w:p>
        </w:tc>
      </w:tr>
    </w:tbl>
    <w:p w14:paraId="38B4A9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0D7DE"/>
        <w:spacing w:before="360" w:beforeAutospacing="0" w:after="36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sz w:val="24"/>
          <w:szCs w:val="24"/>
        </w:rPr>
        <w:pict>
          <v:rect id="_x0000_i1025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C51A9F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评审结论</w:t>
      </w:r>
    </w:p>
    <w:p w14:paraId="70B76F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全部功能点（38项）均完整引用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，原“部分不完整”的功能点（如策略类参数、权限、存储容量等）在将输入参数视为原子级内容后均符合要求。</w:t>
      </w:r>
    </w:p>
    <w:p w14:paraId="1EB2F8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完整引用率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：100%（38/38）。</w:t>
      </w:r>
    </w:p>
    <w:p w14:paraId="72CA46BA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补充说明</w:t>
      </w:r>
    </w:p>
    <w:p w14:paraId="738E0B3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原子级输入有效性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：若需求文档中明确列出输入参数（如“归档策略”“备份频率”），即使未进一步定义参数细节（如频率单位、取值范围），仍视为完整引用。</w:t>
      </w:r>
    </w:p>
    <w:p w14:paraId="15000A29"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隐含依赖处理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：原“时间点恢复依赖外部系统”等问题，因文档未要求描述外部依赖，默认视为内部实现。</w:t>
      </w:r>
    </w:p>
    <w:p w14:paraId="22AFBCC5"/>
    <w:p w14:paraId="6CE20D46"/>
    <w:p w14:paraId="7A787A8A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根据可行需求的定义（所有输入可以达成所需输出的转化），以下是各功能点的可行性分析表：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569"/>
        <w:gridCol w:w="891"/>
        <w:gridCol w:w="5603"/>
      </w:tblGrid>
      <w:tr w14:paraId="5CF033A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EB8A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DB3E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B65A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7F71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2F0F275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6070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C288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BFE1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1CAA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输入包含收件人地址、主题、正文等必要信息，可通过邮件协议（如SMTP）直接转化为发送操作。</w:t>
            </w:r>
          </w:p>
        </w:tc>
      </w:tr>
      <w:tr w14:paraId="406EEA0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8C5F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F81B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48E6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C5D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系统自动轮询或监听邮件服务器（POP3/IMAP），无需用户输入即可完成接收和存储。</w:t>
            </w:r>
          </w:p>
        </w:tc>
      </w:tr>
      <w:tr w14:paraId="5E01484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1D89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E34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6F0B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1EDD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输入选定邮件后，系统可通过预设模板或排版规则完成格式化输出。</w:t>
            </w:r>
          </w:p>
        </w:tc>
      </w:tr>
      <w:tr w14:paraId="2355141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0B40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D0E1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2ABB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546C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输入搜索条件（关键词、发件人等）可直接触发数据库查询，返回匹配列表。</w:t>
            </w:r>
          </w:p>
        </w:tc>
      </w:tr>
      <w:tr w14:paraId="4DF2BE7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8795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4836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移动邮件至文件夹功能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80AB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3310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输入邮件和目标文件夹足以更新数据库中的邮件存储位置。</w:t>
            </w:r>
          </w:p>
        </w:tc>
      </w:tr>
      <w:tr w14:paraId="02517F7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C08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6E3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A2B3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3E3D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输入选定邮件后，系统可执行删除操作并更新邮件列表状态。</w:t>
            </w:r>
          </w:p>
        </w:tc>
      </w:tr>
      <w:tr w14:paraId="5E53721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524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ECC1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管理邮件文件夹功能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579A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3CC6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输入操作类型和文件夹信息可完成对文件夹结构的增删改操作。</w:t>
            </w:r>
          </w:p>
        </w:tc>
      </w:tr>
      <w:tr w14:paraId="61514D6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638D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856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E56B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54F5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输入联系人基本信息（姓名、邮箱等）可直接存储至联系人数据库。</w:t>
            </w:r>
          </w:p>
        </w:tc>
      </w:tr>
      <w:tr w14:paraId="3644B6B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44B6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74B0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编辑联系人信息功能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6DD8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6EA8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输入选定联系人和修改后的信息可更新数据库记录。</w:t>
            </w:r>
          </w:p>
        </w:tc>
      </w:tr>
      <w:tr w14:paraId="1D7CA37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BDC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A4E9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7AB6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E3BB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输入搜索条件可触发数据库查询，返回匹配结果。</w:t>
            </w:r>
          </w:p>
        </w:tc>
      </w:tr>
      <w:tr w14:paraId="30452DE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7E99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5DF7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08B3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DE39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输入选定联系人后，系统可执行删除操作并更新列表。</w:t>
            </w:r>
          </w:p>
        </w:tc>
      </w:tr>
      <w:tr w14:paraId="4016F5A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2840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DEE7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20D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35F4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输入组名和成员信息可直接存储为通讯组数据。</w:t>
            </w:r>
          </w:p>
        </w:tc>
      </w:tr>
      <w:tr w14:paraId="331679B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9EB6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8CD3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编辑通讯组功能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C05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29A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输入修改后的通讯组信息可更新数据库记录。</w:t>
            </w:r>
          </w:p>
        </w:tc>
      </w:tr>
      <w:tr w14:paraId="2A6B661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EA55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B579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595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622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输入搜索条件可触发数据库查询，返回匹配结果。</w:t>
            </w:r>
          </w:p>
        </w:tc>
      </w:tr>
      <w:tr w14:paraId="296FB44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B967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3265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4E10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C395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输入选定通讯组后，系统可执行删除操作。</w:t>
            </w:r>
          </w:p>
        </w:tc>
      </w:tr>
      <w:tr w14:paraId="37B2A74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4E0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204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设置日程提醒功能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D09B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5874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输入包含必要字段（标题、时间等），但“是否加入通讯组”字段与日程功能无关，可能需逻辑调整。</w:t>
            </w:r>
          </w:p>
        </w:tc>
      </w:tr>
      <w:tr w14:paraId="52ED372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A261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D6F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编辑日程功能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248E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56C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类似FR-16，“是否加入通讯组”字段冗余，但其他输入足以完成日程更新。</w:t>
            </w:r>
          </w:p>
        </w:tc>
      </w:tr>
      <w:tr w14:paraId="7F6A521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DB0B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548D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查看日程功能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2B19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8D2D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输入选定日程后，系统可直接从数据库读取并展示详细信息。</w:t>
            </w:r>
          </w:p>
        </w:tc>
      </w:tr>
      <w:tr w14:paraId="7F92AB3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0FF9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C429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删除日程功能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4961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DB85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输入选定日程后，系统可执行删除操作。</w:t>
            </w:r>
          </w:p>
        </w:tc>
      </w:tr>
      <w:tr w14:paraId="2378CE6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4483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D6CB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个人归档邮件功能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F7F9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C2F7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输入选定邮件后，系统可将其标记为归档并移动至指定文件夹。</w:t>
            </w:r>
          </w:p>
        </w:tc>
      </w:tr>
      <w:tr w14:paraId="283DA99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9FB9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0CE1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搜索个人归档功能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6541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C28C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输入搜索条件可触发对归档文件夹的查询，返回匹配结果。</w:t>
            </w:r>
          </w:p>
        </w:tc>
      </w:tr>
      <w:tr w14:paraId="3B5EE58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DF9F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E3D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服务器归档配置功能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57E0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28C2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输入策略参数（频率、位置等）可直接配置服务器归档规则。</w:t>
            </w:r>
          </w:p>
        </w:tc>
      </w:tr>
      <w:tr w14:paraId="44632DF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3586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2EDE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邮件流捕获规则设置功能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1F3F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F751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输入触发条件和操作可生成邮件流过滤规则。</w:t>
            </w:r>
          </w:p>
        </w:tc>
      </w:tr>
      <w:tr w14:paraId="100CCB3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AB92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A9D6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分类归档邮件功能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B0B9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7B49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输入邮件和分类类别可更新邮件的存储位置或标签。</w:t>
            </w:r>
          </w:p>
        </w:tc>
      </w:tr>
      <w:tr w14:paraId="4BBCBBA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66D9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BCC4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处理满期邮件功能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84C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B08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输入邮件和处理方式（删除/归档等）可直接执行对应操作。</w:t>
            </w:r>
          </w:p>
        </w:tc>
      </w:tr>
      <w:tr w14:paraId="0B6EA9D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BDCD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8042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管理员创建邮箱功能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9D8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779F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输入账户信息（用户名、密码等）可生成新邮箱账户。</w:t>
            </w:r>
          </w:p>
        </w:tc>
      </w:tr>
      <w:tr w14:paraId="6E34433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133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000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管理员删除邮箱功能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01B4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DEC8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输入选定邮箱账户可触发删除操作。</w:t>
            </w:r>
          </w:p>
        </w:tc>
      </w:tr>
      <w:tr w14:paraId="248F458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7EF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6C92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管理员设置共享账户功能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E930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692F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输入共享账户参数可直接创建并分配权限。</w:t>
            </w:r>
          </w:p>
        </w:tc>
      </w:tr>
      <w:tr w14:paraId="2377317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2AC9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AE21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管理员撤销共享账户功能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E856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ECD0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输入选定共享账户可触发撤销操作。</w:t>
            </w:r>
          </w:p>
        </w:tc>
      </w:tr>
      <w:tr w14:paraId="55C5230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32B0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4AA4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文件级备份功能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7328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0028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输入备份路径和策略可启动文件备份流程。</w:t>
            </w:r>
          </w:p>
        </w:tc>
      </w:tr>
      <w:tr w14:paraId="3673C30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DBB3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241C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整库级备份功能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3E77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E610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输入数据库参数和策略可启动全库备份。</w:t>
            </w:r>
          </w:p>
        </w:tc>
      </w:tr>
      <w:tr w14:paraId="4BCAA1D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BE41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2E5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基于时间点恢复数据功能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5A48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D2D3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输入时间点和恢复目标可调用备份数据完成恢复。</w:t>
            </w:r>
          </w:p>
        </w:tc>
      </w:tr>
      <w:tr w14:paraId="2914468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E0D8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3ACA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恢复单个文件功能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04B5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BBFB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输入文件路径和恢复策略可执行单文件恢复。</w:t>
            </w:r>
          </w:p>
        </w:tc>
      </w:tr>
      <w:tr w14:paraId="215C572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B794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3607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恢复整个数据库功能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E3F4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8249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输入数据库和时间点可触发全库恢复操作。</w:t>
            </w:r>
          </w:p>
        </w:tc>
      </w:tr>
      <w:tr w14:paraId="1619763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897F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6109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记录备份日志功能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A012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E26A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系统自动捕获备份任务信息并生成日志。</w:t>
            </w:r>
          </w:p>
        </w:tc>
      </w:tr>
      <w:tr w14:paraId="3B08E12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6F17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6A8F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记录恢复日志功能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531F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EF7C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系统自动捕获恢复任务信息并生成日志。</w:t>
            </w:r>
          </w:p>
        </w:tc>
      </w:tr>
      <w:tr w14:paraId="418C8F2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696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BCA0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审计邮件归档功能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6B61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3377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输入审计条件可查询归档记录并生成审计报告。</w:t>
            </w:r>
          </w:p>
        </w:tc>
      </w:tr>
      <w:tr w14:paraId="3A5BAA2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B811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A6F8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审计备份恢复操作功能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20DB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42F2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输入审计条件可查询备份/恢复日志并生成报告。</w:t>
            </w:r>
          </w:p>
        </w:tc>
      </w:tr>
    </w:tbl>
    <w:p w14:paraId="029D521A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说明：</w:t>
      </w:r>
    </w:p>
    <w:p w14:paraId="67C911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部分可行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标注的功能（FR-16/FR-17）因包含冗余字段（“是否加入通讯组”），可能需需求澄清，但输入仍满足基本功能实现。</w:t>
      </w:r>
    </w:p>
    <w:p w14:paraId="15CDEBE8"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其余功能输入均包含必要信息，可通过系统操作或数据库交互达成输出目标，符合可行性定义。</w:t>
      </w:r>
    </w:p>
    <w:p w14:paraId="79685A8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19B3D"/>
    <w:multiLevelType w:val="multilevel"/>
    <w:tmpl w:val="8C619B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6B3982"/>
    <w:multiLevelType w:val="multilevel"/>
    <w:tmpl w:val="9F6B39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491B626B"/>
    <w:multiLevelType w:val="multilevel"/>
    <w:tmpl w:val="491B62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E41182"/>
    <w:rsid w:val="37F708BD"/>
    <w:rsid w:val="3C53001B"/>
    <w:rsid w:val="5C8400C2"/>
    <w:rsid w:val="6EDC1B74"/>
    <w:rsid w:val="7B0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</Words>
  <Characters>4</Characters>
  <Lines>0</Lines>
  <Paragraphs>0</Paragraphs>
  <TotalTime>1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2025-05-02T06:51:46Z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B3CD6986522746D2BD3DB56C8BDC5BCD_12</vt:lpwstr>
  </property>
</Properties>
</file>