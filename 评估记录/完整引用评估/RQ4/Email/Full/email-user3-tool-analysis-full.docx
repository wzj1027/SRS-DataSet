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40B134">
      <w:pPr>
        <w:pStyle w:val="32"/>
      </w:pPr>
      <w:r>
        <w:t>评估文档</w:t>
      </w:r>
    </w:p>
    <w:p w14:paraId="2683B951">
      <w:pPr>
        <w:pStyle w:val="30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ascii="Helvetica" w:hAnsi="Helvetica" w:eastAsia="Helvetica" w:cs="Helvetica"/>
          <w:i w:val="0"/>
          <w:iCs w:val="0"/>
          <w:caps w:val="0"/>
          <w:color w:val="393939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93939"/>
          <w:spacing w:val="0"/>
          <w:sz w:val="21"/>
          <w:szCs w:val="21"/>
          <w:shd w:val="clear" w:fill="FFFFFF"/>
        </w:rPr>
        <w:t>根据功能需求文档，对每个功能点的完整性评估如下表所示。评判标准为：输入/输出是否全部在文档中定义，未引用外部未定义的功能或数据。</w:t>
      </w:r>
    </w:p>
    <w:p w14:paraId="5402E4B4">
      <w:pPr>
        <w:pStyle w:val="5"/>
        <w:keepNext w:val="0"/>
        <w:keepLines w:val="0"/>
        <w:widowControl/>
        <w:suppressLineNumbers w:val="0"/>
        <w:shd w:val="clear" w:fill="FFFFFF"/>
        <w:spacing w:before="360" w:beforeAutospacing="0" w:after="240" w:afterAutospacing="0" w:line="19" w:lineRule="atLeast"/>
        <w:ind w:left="0" w:firstLine="0"/>
        <w:rPr>
          <w:rFonts w:ascii="Helvetica" w:hAnsi="Helvetica" w:eastAsia="Helvetica" w:cs="Helvetica"/>
          <w:b/>
          <w:bCs/>
          <w:i w:val="0"/>
          <w:iCs w:val="0"/>
          <w:caps w:val="0"/>
          <w:color w:val="393939"/>
          <w:spacing w:val="0"/>
          <w:sz w:val="26"/>
          <w:szCs w:val="2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93939"/>
          <w:spacing w:val="0"/>
          <w:sz w:val="26"/>
          <w:szCs w:val="26"/>
          <w:shd w:val="clear" w:fill="FFFFFF"/>
        </w:rPr>
        <w:t>完整功能点评审表（3</w:t>
      </w:r>
      <w:r>
        <w:rPr>
          <w:rFonts w:hint="eastAsia" w:ascii="Helvetica" w:hAnsi="Helvetica" w:eastAsia="宋体" w:cs="Helvetica"/>
          <w:b/>
          <w:bCs/>
          <w:i w:val="0"/>
          <w:iCs w:val="0"/>
          <w:caps w:val="0"/>
          <w:color w:val="393939"/>
          <w:spacing w:val="0"/>
          <w:sz w:val="26"/>
          <w:szCs w:val="26"/>
          <w:shd w:val="clear" w:fill="FFFFFF"/>
          <w:lang w:val="en-US" w:eastAsia="zh-CN"/>
        </w:rPr>
        <w:t>5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93939"/>
          <w:spacing w:val="0"/>
          <w:sz w:val="26"/>
          <w:szCs w:val="26"/>
          <w:shd w:val="clear" w:fill="FFFFFF"/>
        </w:rPr>
        <w:t>项全量）</w:t>
      </w:r>
    </w:p>
    <w:tbl>
      <w:tblPr>
        <w:tblW w:w="0" w:type="auto"/>
        <w:tblInd w:w="0" w:type="dxa"/>
        <w:tblBorders>
          <w:top w:val="single" w:color="D8DEE4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50"/>
        <w:gridCol w:w="1405"/>
        <w:gridCol w:w="910"/>
        <w:gridCol w:w="5765"/>
      </w:tblGrid>
      <w:tr w14:paraId="09D95724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DFDEF8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功能编号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613822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功能名称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12B1BF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是否完整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000412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评判理由</w:t>
            </w:r>
          </w:p>
        </w:tc>
      </w:tr>
      <w:tr w14:paraId="0AC7D805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8F9FEC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FR-01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F74E0A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发送邮件功能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F4B0B4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✔️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2E2E90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输入（收件人、主题、正文、附件）和输出（确认信息、日志）均有示例（如"收件人=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4CFF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4CFF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"mailto:user@ecnu.edu.cn" \t "https://chat.ecnu.edu.cn/html/" \l "/_blank"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4CFF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36"/>
                <w:rFonts w:hint="default" w:ascii="Helvetica" w:hAnsi="Helvetica" w:eastAsia="Helvetica" w:cs="Helvetica"/>
                <w:i w:val="0"/>
                <w:iCs w:val="0"/>
                <w:caps w:val="0"/>
                <w:color w:val="004CFF"/>
                <w:spacing w:val="0"/>
                <w:sz w:val="21"/>
                <w:szCs w:val="21"/>
                <w:u w:val="none"/>
                <w:bdr w:val="none" w:color="auto" w:sz="0" w:space="0"/>
              </w:rPr>
              <w:t>user@ecnu.edu.cn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4CFF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"）</w:t>
            </w:r>
          </w:p>
        </w:tc>
      </w:tr>
      <w:tr w14:paraId="5FC0CF30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0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764AC6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FR-02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0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3AF2D1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接收邮件功能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0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E0E2FE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  <w:lang w:val="en-US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❌</w:t>
            </w: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-&gt;√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0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C33098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Style w:val="134"/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缺失来源定义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：输入参数示例包含"邮件服务器地址"，但未说明如何获取（手动输入/自动配置）</w:t>
            </w:r>
          </w:p>
        </w:tc>
      </w:tr>
      <w:tr w14:paraId="121D2D1F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5FFE70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FR-03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2D9D7C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格式化邮件功能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878B9F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✔️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62181E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输入示例明确（如"目标格式=HTML/纯文本"），输出定义完整</w:t>
            </w:r>
          </w:p>
        </w:tc>
      </w:tr>
      <w:tr w14:paraId="67C7E423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36C14A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FR-04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2E4720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搜索邮件功能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DBA0A7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✔️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81580E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输入条件示例覆盖关键词、时间范围（如"发件人=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4CFF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4CFF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"mailto:admin@ecnu.edu.cn" \t "https://chat.ecnu.edu.cn/html/" \l "/_blank"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4CFF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36"/>
                <w:rFonts w:hint="default" w:ascii="Helvetica" w:hAnsi="Helvetica" w:eastAsia="Helvetica" w:cs="Helvetica"/>
                <w:i w:val="0"/>
                <w:iCs w:val="0"/>
                <w:caps w:val="0"/>
                <w:color w:val="004CFF"/>
                <w:spacing w:val="0"/>
                <w:sz w:val="21"/>
                <w:szCs w:val="21"/>
                <w:u w:val="none"/>
                <w:bdr w:val="none" w:color="auto" w:sz="0" w:space="0"/>
              </w:rPr>
              <w:t>admin@ecnu.edu.cn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4CFF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"）</w:t>
            </w:r>
          </w:p>
        </w:tc>
      </w:tr>
      <w:tr w14:paraId="3FEDDC02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3003B2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FR-05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CA4A9A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管理邮件文件夹功能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D93EB6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✔️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4DDBBD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操作类型示例完整（创建/重命名/删除），输出包含文件夹层级树</w:t>
            </w:r>
          </w:p>
        </w:tc>
      </w:tr>
      <w:tr w14:paraId="12CFC9A4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5120D8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FR-06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DB97B2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新增联系人功能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5F7316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✔️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427A5C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输入字段示例完整（姓名、邮箱、部门），输出包含联系人ID</w:t>
            </w:r>
          </w:p>
        </w:tc>
      </w:tr>
      <w:tr w14:paraId="515623A5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5583E5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FR-07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B88289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管理联系人功能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97AB6E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✔️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C4D519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操作类型示例明确（编辑/禁用），输出包含更新时间戳</w:t>
            </w:r>
          </w:p>
        </w:tc>
      </w:tr>
      <w:tr w14:paraId="4BFA93FA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31A597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FR-08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9D0965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删除联系人功能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FB5D6C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✔️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56943D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输入示例包含目标联系人ID，输出记录删除操作者</w:t>
            </w:r>
          </w:p>
        </w:tc>
      </w:tr>
      <w:tr w14:paraId="3B0228C9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3395AE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FR-09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E79CE2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创建通讯组功能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C7BACC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✔️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A334BE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输入示例覆盖组名、成员列表（如"组名=课题组A"），输出生成组ID</w:t>
            </w:r>
          </w:p>
        </w:tc>
      </w:tr>
      <w:tr w14:paraId="1B0DCFD3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43AD3F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FR-10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C7EC18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管理通讯组功能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91B5ED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✔️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2AC747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操作类型示例完整（添加成员/移除成员），输出包含变更日志</w:t>
            </w:r>
          </w:p>
        </w:tc>
      </w:tr>
      <w:tr w14:paraId="35A46D8F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C43EEA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FR-11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02AAFE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设置提醒任务功能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91411B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✔️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F0E10E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输入示例明确提醒方式（邮件/弹窗），输出包含任务触发时间</w:t>
            </w:r>
          </w:p>
        </w:tc>
      </w:tr>
      <w:tr w14:paraId="47E95A45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F3204F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FR-12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3C50D6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查看提醒任务功能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6EDB0D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✔️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8DB453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输出任务列表包含ID、状态、提醒内容</w:t>
            </w:r>
          </w:p>
        </w:tc>
      </w:tr>
      <w:tr w14:paraId="2AE87CE5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43D4C3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FR-13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60B9B0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管理邮件归档功能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A56239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✔️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3424BE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操作类型示例完整（归档/解归档），输出记录归档路径</w:t>
            </w:r>
          </w:p>
        </w:tc>
      </w:tr>
      <w:tr w14:paraId="274DC93B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B801ED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FR-14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73CEAF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搜索归档邮件功能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26AE21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✔️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2976BB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输入条件与FR-04一致，输出增加归档标记</w:t>
            </w:r>
          </w:p>
        </w:tc>
      </w:tr>
      <w:tr w14:paraId="1CBA218D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E99EF4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FR-15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11262F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服务器归档邮件功能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769F79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✔️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42651B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输入示例包含关键字段（邮件ID、流程状态），输出记录服务器日志</w:t>
            </w:r>
          </w:p>
        </w:tc>
      </w:tr>
      <w:tr w14:paraId="2B454305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0BD058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FR-16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755DB8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邮件流捕获功能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AF3597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✔️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292187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邮件类型示例明确（内部/外部/系统通知），输出包含捕获时间戳</w:t>
            </w:r>
          </w:p>
        </w:tc>
      </w:tr>
      <w:tr w14:paraId="5A5B9EA9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22172C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FR-17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04F6BD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按策略归档邮件功能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2F3FBF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✔️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C5758C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策略参数示例完整（保留周期=30天，存储路径=/archive），输出关联策略ID</w:t>
            </w:r>
          </w:p>
        </w:tc>
      </w:tr>
      <w:tr w14:paraId="3AB44C4A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53D447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FR-18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B030E7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处理满期邮件功能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303AA9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✔️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B3C768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处理方式示例明确（删除/转存），输出记录操作者IP</w:t>
            </w:r>
          </w:p>
        </w:tc>
      </w:tr>
      <w:tr w14:paraId="02C925FE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A4958E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FR-19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380232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启动备份功能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F2483A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✔️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A5B319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输入示例包含流程ID、时间范围，输出生成备份任务ID</w:t>
            </w:r>
          </w:p>
        </w:tc>
      </w:tr>
      <w:tr w14:paraId="26CF601C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F5BE0B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FR-20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9D43BC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管理备份任务功能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F188BD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✔️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546460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任务参数示例完整（周期=每日，压缩方式=ZIP），输出记录任务状态</w:t>
            </w:r>
          </w:p>
        </w:tc>
      </w:tr>
      <w:tr w14:paraId="75626924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CA4F65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FR-21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B1B80F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恢复邮件数据功能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72DF38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✔️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D07FC5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输入示例包含备份ID或时间点，输出记录恢复进度</w:t>
            </w:r>
          </w:p>
        </w:tc>
      </w:tr>
      <w:tr w14:paraId="174F3CF7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7C270C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FR-22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46055D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时间点还原数据功能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EED4B6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✔️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19622A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版本号示例明确（如20231001_1200），输出包含校验码</w:t>
            </w:r>
          </w:p>
        </w:tc>
      </w:tr>
      <w:tr w14:paraId="761FFEDF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64FFE9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FR-23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12AB23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查看备份日志功能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F81C4A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✔️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E08B70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输出日志字段完整（时间、操作类型、结果）</w:t>
            </w:r>
          </w:p>
        </w:tc>
      </w:tr>
      <w:tr w14:paraId="6B4E2831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7A34EB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FR-24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AABB18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管理恢复记录功能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7F4022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✔️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DF0FCA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操作类型示例明确（回滚/删除记录），输出记录操作时间</w:t>
            </w:r>
          </w:p>
        </w:tc>
      </w:tr>
      <w:tr w14:paraId="7E690EEA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8B6793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FR-25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85D3DD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管理邮件归档策略功能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A455AD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✔️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8AC81E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策略示例覆盖名称、规则（如"策略名=财务邮件，规则=保留5年"）</w:t>
            </w:r>
          </w:p>
        </w:tc>
      </w:tr>
      <w:tr w14:paraId="0F65C65E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000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0B3421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FR-26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000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7A2902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规范共享账户功能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000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54C21B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000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A68FBC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Style w:val="134"/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配置方式未定义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：权限示例（只读/读写）完整，但未说明如何设置（API/界面）</w:t>
            </w:r>
          </w:p>
        </w:tc>
      </w:tr>
      <w:tr w14:paraId="28228893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92DFAF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FR-27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6DD16D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管理邮箱账户功能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655857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✔️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6C7495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操作类型示例明确（创建/停用），输出包含账户状态（激活/冻结）</w:t>
            </w:r>
          </w:p>
        </w:tc>
      </w:tr>
      <w:tr w14:paraId="0E202094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DC9B74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FR-28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D97515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删除邮箱账户功能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D42701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✔️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597EF2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输入示例包含账户ID，输出记录删除原因</w:t>
            </w:r>
          </w:p>
        </w:tc>
      </w:tr>
      <w:tr w14:paraId="50F64F1C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9DE4B9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FR-29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2640EA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管理备份日志功能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7ADA47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✔️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8FCBCA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操作类型示例完整（清理/导出），输出记录日志路径</w:t>
            </w:r>
          </w:p>
        </w:tc>
      </w:tr>
      <w:tr w14:paraId="6DC26100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1EC238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FR-30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FED410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查看恢复记录功能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3E514E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✔️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9BCCAE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输出包含恢复时间、数据量、操作者</w:t>
            </w:r>
          </w:p>
        </w:tc>
      </w:tr>
      <w:tr w14:paraId="64FD880E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169FEE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FR-31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C625C0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管理恢复记录功能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C9DE85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✔️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1FB409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操作类型示例明确（标记/注释），输出记录修改时间</w:t>
            </w:r>
          </w:p>
        </w:tc>
      </w:tr>
      <w:tr w14:paraId="1F305D50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B3601D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FR-3</w:t>
            </w: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EA9B5A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查看邮件归档记录功能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FCF496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✔️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057675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输出列表包含归档时间、邮件数量、策略ID</w:t>
            </w:r>
          </w:p>
        </w:tc>
      </w:tr>
      <w:tr w14:paraId="3927DC8B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EC0AA1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  <w:lang w:val="en-US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</w:t>
            </w: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33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8605DD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管理邮件提醒任务功能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F7A09F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bookmarkStart w:id="0" w:name="_GoBack"/>
            <w:bookmarkEnd w:id="0"/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✔️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229FAD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操作类型示例完整（暂停/修改时间），输出记录任务状态</w:t>
            </w:r>
          </w:p>
        </w:tc>
      </w:tr>
    </w:tbl>
    <w:p w14:paraId="1FC55909">
      <w:pPr>
        <w:pStyle w:val="5"/>
        <w:keepNext w:val="0"/>
        <w:keepLines w:val="0"/>
        <w:widowControl/>
        <w:suppressLineNumbers w:val="0"/>
        <w:shd w:val="clear" w:fill="FFFFFF"/>
        <w:spacing w:before="360" w:beforeAutospacing="0" w:after="240" w:afterAutospacing="0" w:line="19" w:lineRule="atLeast"/>
        <w:ind w:left="0" w:firstLine="0"/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93939"/>
          <w:spacing w:val="0"/>
          <w:sz w:val="26"/>
          <w:szCs w:val="26"/>
          <w:shd w:val="clear" w:fill="FFFFFF"/>
        </w:rPr>
        <w:t>不完整功能点优化建议</w:t>
      </w:r>
    </w:p>
    <w:p w14:paraId="2DD741E3">
      <w:pPr>
        <w:pStyle w:val="30"/>
        <w:keepNext w:val="0"/>
        <w:keepLines w:val="0"/>
        <w:widowControl/>
        <w:suppressLineNumbers w:val="0"/>
        <w:spacing w:before="240" w:beforeAutospacing="0" w:after="240" w:afterAutospacing="0"/>
        <w:ind w:left="720"/>
      </w:pPr>
      <w:r>
        <w:rPr>
          <w:rStyle w:val="134"/>
          <w:rFonts w:hint="default" w:ascii="Helvetica" w:hAnsi="Helvetica" w:eastAsia="Helvetica" w:cs="Helvetica"/>
          <w:b/>
          <w:bCs/>
          <w:i w:val="0"/>
          <w:iCs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FR-02（接收邮件功能）</w:t>
      </w:r>
    </w:p>
    <w:p w14:paraId="6BB83016">
      <w:pPr>
        <w:keepNext w:val="0"/>
        <w:keepLines w:val="0"/>
        <w:widowControl/>
        <w:numPr>
          <w:ilvl w:val="1"/>
          <w:numId w:val="7"/>
        </w:numPr>
        <w:suppressLineNumbers w:val="0"/>
        <w:spacing w:before="0" w:beforeAutospacing="1" w:after="0" w:afterAutospacing="1"/>
        <w:ind w:left="144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问题：未说明"邮件服务器地址"来源</w:t>
      </w:r>
    </w:p>
    <w:p w14:paraId="06EC2D6B">
      <w:pPr>
        <w:keepNext w:val="0"/>
        <w:keepLines w:val="0"/>
        <w:widowControl/>
        <w:numPr>
          <w:ilvl w:val="1"/>
          <w:numId w:val="7"/>
        </w:numPr>
        <w:suppressLineNumbers w:val="0"/>
        <w:spacing w:before="53" w:beforeAutospacing="0" w:after="0" w:afterAutospacing="1"/>
        <w:ind w:left="144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改进：补充说明参数获取方式（如"从系统配置文件中读取"或"用户通过Web界面输入"）</w:t>
      </w:r>
    </w:p>
    <w:p w14:paraId="551778E5">
      <w:pPr>
        <w:pStyle w:val="30"/>
        <w:keepNext w:val="0"/>
        <w:keepLines w:val="0"/>
        <w:widowControl/>
        <w:suppressLineNumbers w:val="0"/>
        <w:spacing w:before="240" w:beforeAutospacing="0" w:after="240" w:afterAutospacing="0"/>
        <w:ind w:left="720"/>
      </w:pPr>
      <w:r>
        <w:rPr>
          <w:rStyle w:val="134"/>
          <w:rFonts w:hint="default" w:ascii="Helvetica" w:hAnsi="Helvetica" w:eastAsia="Helvetica" w:cs="Helvetica"/>
          <w:b/>
          <w:bCs/>
          <w:i w:val="0"/>
          <w:iCs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FR-26（规范共享账户功能）</w:t>
      </w:r>
    </w:p>
    <w:p w14:paraId="7BE156A6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问题：未定义权限配置交互方式</w:t>
      </w:r>
    </w:p>
    <w:p w14:paraId="7587D04A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53" w:beforeAutospacing="0" w:after="0" w:afterAutospacing="1"/>
        <w:ind w:left="144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改进：增加配置界面描述（如"通过角色管理界面下拉选择权限"）或API接口规范</w:t>
      </w:r>
    </w:p>
    <w:p w14:paraId="0E0CE53C"/>
    <w:p w14:paraId="68ADF444"/>
    <w:p w14:paraId="171B3D50">
      <w:pPr>
        <w:pStyle w:val="5"/>
        <w:keepNext w:val="0"/>
        <w:keepLines w:val="0"/>
        <w:widowControl/>
        <w:suppressLineNumbers w:val="0"/>
        <w:shd w:val="clear" w:fill="FFFFFF"/>
        <w:spacing w:before="360" w:beforeAutospacing="0" w:after="240" w:afterAutospacing="0" w:line="19" w:lineRule="atLeast"/>
        <w:ind w:left="0" w:firstLine="0"/>
        <w:rPr>
          <w:rFonts w:ascii="Helvetica" w:hAnsi="Helvetica" w:eastAsia="Helvetica" w:cs="Helvetica"/>
          <w:b/>
          <w:bCs/>
          <w:i w:val="0"/>
          <w:iCs w:val="0"/>
          <w:caps w:val="0"/>
          <w:color w:val="393939"/>
          <w:spacing w:val="0"/>
          <w:sz w:val="26"/>
          <w:szCs w:val="2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93939"/>
          <w:spacing w:val="0"/>
          <w:sz w:val="26"/>
          <w:szCs w:val="26"/>
          <w:shd w:val="clear" w:fill="FFFFFF"/>
        </w:rPr>
        <w:t>邮件系统功能可行性分析表（精简版）</w:t>
      </w:r>
    </w:p>
    <w:tbl>
      <w:tblPr>
        <w:tblW w:w="0" w:type="auto"/>
        <w:tblInd w:w="0" w:type="dxa"/>
        <w:tblBorders>
          <w:top w:val="single" w:color="D8DEE4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46"/>
        <w:gridCol w:w="1776"/>
        <w:gridCol w:w="995"/>
        <w:gridCol w:w="5213"/>
      </w:tblGrid>
      <w:tr w14:paraId="062FC583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F3D004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Style w:val="134"/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功能编号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F9C725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Style w:val="134"/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功能名称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8A77AF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Style w:val="134"/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可行性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805E78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Style w:val="134"/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关键评判依据</w:t>
            </w:r>
          </w:p>
        </w:tc>
      </w:tr>
      <w:tr w14:paraId="28D76BF3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39636C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FR-01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C95AE4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发送邮件功能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E9860F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49B581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基于SMTP协议实现输入到输出的标准化转化</w:t>
            </w:r>
          </w:p>
        </w:tc>
      </w:tr>
      <w:tr w14:paraId="32FF9950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1DBEE5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FR-02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DFA3E9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接收邮件功能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7961BB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697201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IMAP/POP3协议支持邮件获取与日志记录</w:t>
            </w:r>
          </w:p>
        </w:tc>
      </w:tr>
      <w:tr w14:paraId="32601F19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DC8B0F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FR-03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8A32EC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格式化邮件功能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AF9708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8E4F23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模板引擎/PDF库支持格式转换</w:t>
            </w:r>
          </w:p>
        </w:tc>
      </w:tr>
      <w:tr w14:paraId="101664BF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5C789C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FR-04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4D06C0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搜索邮件功能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6CD31C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5ACBA2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数据库/Elasticsearch实现条件查询</w:t>
            </w:r>
          </w:p>
        </w:tc>
      </w:tr>
      <w:tr w14:paraId="10A1BC7C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507A1D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FR-05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9DE246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管理邮件文件夹功能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2C0C53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F8A6B6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数据库操作可更新文件夹结构</w:t>
            </w:r>
          </w:p>
        </w:tc>
      </w:tr>
      <w:tr w14:paraId="5A1EC226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1F0837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FR-06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EC1E71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新增联系人功能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849647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4DDE1D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联系人信息直接存储至数据库</w:t>
            </w:r>
          </w:p>
        </w:tc>
      </w:tr>
      <w:tr w14:paraId="6C889B00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C96C9E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FR-07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6E0820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管理联系人功能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C596AE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082148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数据库支持增删改查操作</w:t>
            </w:r>
          </w:p>
        </w:tc>
      </w:tr>
      <w:tr w14:paraId="4378FB43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70F41E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FR-08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4DD32F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删除联系人功能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CC6144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349171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数据库级联删除关联数据</w:t>
            </w:r>
          </w:p>
        </w:tc>
      </w:tr>
      <w:tr w14:paraId="2AE90B7F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6CA496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FR-09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F210C6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创建通讯组功能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5B8F1C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F7D8F0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通讯组信息存储与策略关联</w:t>
            </w:r>
          </w:p>
        </w:tc>
      </w:tr>
      <w:tr w14:paraId="33315329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9860D1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FR-10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3C4EB0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管理通讯组功能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EE9FA3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03D27E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数据库支持动态更新通讯组</w:t>
            </w:r>
          </w:p>
        </w:tc>
      </w:tr>
      <w:tr w14:paraId="6955A2AB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18539C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FR-11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6DA343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设置提醒任务功能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59ADDC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E17FE0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Celery等定时任务调度器支持</w:t>
            </w:r>
          </w:p>
        </w:tc>
      </w:tr>
      <w:tr w14:paraId="270189C0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AF5451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FR-12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6BEF1A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查看提醒任务功能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AF6CD3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B1D217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数据库查询返回任务列表</w:t>
            </w:r>
          </w:p>
        </w:tc>
      </w:tr>
      <w:tr w14:paraId="7F4311C0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0559F8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FR-13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B01475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管理邮件归档功能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DE1CAF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996630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数据库标记归档状态</w:t>
            </w:r>
          </w:p>
        </w:tc>
      </w:tr>
      <w:tr w14:paraId="1D0DA1A0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84EEDB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FR-14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685761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搜索归档邮件功能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9A7651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B361B9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基于归档标记字段限定搜索范围</w:t>
            </w:r>
          </w:p>
        </w:tc>
      </w:tr>
      <w:tr w14:paraId="520C7F41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9AE7FE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FR-15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EA773D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服务器归档邮件功能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3F496E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0B4EDA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冷存储技术实现邮件长期保存</w:t>
            </w:r>
          </w:p>
        </w:tc>
      </w:tr>
      <w:tr w14:paraId="3E81B137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FE7370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FR-16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AA833F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邮件流捕获功能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3052CB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E8FB43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日志分析工具支持特定流程监控</w:t>
            </w:r>
          </w:p>
        </w:tc>
      </w:tr>
      <w:tr w14:paraId="327CB5C3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000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F9311B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FR-17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000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4D5DDA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按策略归档邮件功能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000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48562D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Style w:val="134"/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部分可行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000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AE79C3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  <w:lang w:val="en-US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需规则引擎支持复杂条件（如Drools），</w:t>
            </w: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外部接口处未说明，视为不可行。</w:t>
            </w:r>
          </w:p>
        </w:tc>
      </w:tr>
      <w:tr w14:paraId="49692598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5239F2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FR-18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E6D256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处理满期邮件功能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96B988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3A60FA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定时任务+有效期字段判断</w:t>
            </w:r>
          </w:p>
        </w:tc>
      </w:tr>
      <w:tr w14:paraId="6534F08A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4CE6EB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FR-19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57664A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启动备份功能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9695B3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96324E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rsync/云存储API实现数据备份</w:t>
            </w:r>
          </w:p>
        </w:tc>
      </w:tr>
      <w:tr w14:paraId="4C238423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C96D5C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FR-20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4A1F45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管理备份任务功能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7FBB60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B101DB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任务调度器控制备份启停</w:t>
            </w:r>
          </w:p>
        </w:tc>
      </w:tr>
      <w:tr w14:paraId="40255297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3B05AD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FR-21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E623F5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恢复邮件数据功能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B99298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0E68A8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备份系统支持全量恢复</w:t>
            </w:r>
          </w:p>
        </w:tc>
      </w:tr>
      <w:tr w14:paraId="7725E5E0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000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82A4FF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FR-22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000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846360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时间点还原数据功能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000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E3C64F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Style w:val="134"/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部分可行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000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9B6B3E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依赖快照/增量备份技术，若仅全量备份则不可行</w:t>
            </w:r>
          </w:p>
        </w:tc>
      </w:tr>
      <w:tr w14:paraId="50958432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A22329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FR-23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6487A3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查看备份日志功能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E90053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37134D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日志数据库直接检索</w:t>
            </w:r>
          </w:p>
        </w:tc>
      </w:tr>
      <w:tr w14:paraId="0E18E37E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D78B3D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FR-24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D9595A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管理恢复记录功能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5CC2B0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DC4E13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数据库记录恢复操作日志</w:t>
            </w:r>
          </w:p>
        </w:tc>
      </w:tr>
      <w:tr w14:paraId="73E9E10C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ED52EC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FR-25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FAD4A1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管理邮件归档策略功能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A01A83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ECBFD2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策略配置界面更新策略库</w:t>
            </w:r>
          </w:p>
        </w:tc>
      </w:tr>
      <w:tr w14:paraId="79D29625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B4686F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FR-26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A6227B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规范共享账户功能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8FF664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518003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权限管理系统配置共享账户</w:t>
            </w:r>
          </w:p>
        </w:tc>
      </w:tr>
      <w:tr w14:paraId="71DC8575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EC4705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FR-27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0D1709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管理邮箱账户功能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02F31F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0BCB81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数据库支持账户增删改查</w:t>
            </w:r>
          </w:p>
        </w:tc>
      </w:tr>
      <w:tr w14:paraId="6EA64901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6ABC09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FR-28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6623BA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删除邮箱账户功能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891A56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8FF401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数据库级联删除关联数据</w:t>
            </w:r>
          </w:p>
        </w:tc>
      </w:tr>
      <w:tr w14:paraId="2AF10869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792ED5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FR-29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DE2854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管理备份日志功能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D154E4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EB0FD1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日志系统支持日志归档/清理</w:t>
            </w:r>
          </w:p>
        </w:tc>
      </w:tr>
      <w:tr w14:paraId="41672404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F8C67A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FR-30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D98B2D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查看恢复记录功能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40EDB1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284D05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数据库查询恢复记录</w:t>
            </w:r>
          </w:p>
        </w:tc>
      </w:tr>
      <w:tr w14:paraId="4697F228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DF1B16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FR-3</w:t>
            </w: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B8210B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新增邮件归档策略功能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4D028E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79C62E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策略库支持策略添加</w:t>
            </w:r>
          </w:p>
        </w:tc>
      </w:tr>
      <w:tr w14:paraId="7EF394DD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D11445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FR-3</w:t>
            </w: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12DAE3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查看邮件归档记录功能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EB9842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1B530F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数据库查询归档记录</w:t>
            </w:r>
          </w:p>
        </w:tc>
      </w:tr>
      <w:tr w14:paraId="4470D2F6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AAA20F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FR-3</w:t>
            </w: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5A6A65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管理邮件提醒任务功能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956AAC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BFCE64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任务管理系统支持动态更新</w:t>
            </w:r>
          </w:p>
        </w:tc>
      </w:tr>
    </w:tbl>
    <w:p w14:paraId="64991312"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6">
    <w:nsid w:val="1580463B"/>
    <w:multiLevelType w:val="multilevel"/>
    <w:tmpl w:val="1580463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4673CA2"/>
    <w:rsid w:val="06DF14A0"/>
    <w:rsid w:val="15786868"/>
    <w:rsid w:val="15BF56F4"/>
    <w:rsid w:val="18E611E1"/>
    <w:rsid w:val="2C3D33B6"/>
    <w:rsid w:val="2D981662"/>
    <w:rsid w:val="2EFE507F"/>
    <w:rsid w:val="316F3C7D"/>
    <w:rsid w:val="32F02F31"/>
    <w:rsid w:val="33F94067"/>
    <w:rsid w:val="38A00F55"/>
    <w:rsid w:val="3B293484"/>
    <w:rsid w:val="3F4A1C1A"/>
    <w:rsid w:val="43584225"/>
    <w:rsid w:val="43BE4985"/>
    <w:rsid w:val="47CA0494"/>
    <w:rsid w:val="4A4D25BF"/>
    <w:rsid w:val="4B9C55AC"/>
    <w:rsid w:val="4BF2341E"/>
    <w:rsid w:val="53D35B00"/>
    <w:rsid w:val="59CE54CA"/>
    <w:rsid w:val="5CF214D0"/>
    <w:rsid w:val="601564E6"/>
    <w:rsid w:val="61265BEC"/>
    <w:rsid w:val="65960E66"/>
    <w:rsid w:val="68212C69"/>
    <w:rsid w:val="6D0E3CB4"/>
    <w:rsid w:val="6D91263F"/>
    <w:rsid w:val="7113780F"/>
    <w:rsid w:val="73813156"/>
    <w:rsid w:val="78EE6B97"/>
    <w:rsid w:val="7B780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uiPriority="99" w:semiHidden="0" w:name="List"/>
    <w:lsdException w:qFormat="1" w:uiPriority="99" w:semiHidden="0" w:name="List Bullet"/>
    <w:lsdException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qFormat="1"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qFormat="1" w:unhideWhenUsed="0" w:uiPriority="68" w:semiHidden="0" w:name="Medium Grid 2"/>
    <w:lsdException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qFormat="1"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qFormat="1" w:unhideWhenUsed="0" w:uiPriority="70" w:semiHidden="0" w:name="Dark List Accent 1"/>
    <w:lsdException w:unhideWhenUsed="0" w:uiPriority="71" w:semiHidden="0" w:name="Colorful Shading Accent 1"/>
    <w:lsdException w:qFormat="1"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unhideWhenUsed="0" w:uiPriority="67" w:semiHidden="0" w:name="Medium Grid 1 Accent 2"/>
    <w:lsdException w:qFormat="1"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qFormat="1"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40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41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2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7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3">
    <w:name w:val="Default Paragraph Font"/>
    <w:semiHidden/>
    <w:unhideWhenUsed/>
    <w:qFormat/>
    <w:uiPriority w:val="1"/>
  </w:style>
  <w:style w:type="table" w:default="1" w:styleId="3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9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8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6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7"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31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2">
    <w:name w:val="Title"/>
    <w:basedOn w:val="1"/>
    <w:next w:val="1"/>
    <w:link w:val="143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4">
    <w:name w:val="Table Grid"/>
    <w:basedOn w:val="3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5">
    <w:name w:val="Light Shading"/>
    <w:basedOn w:val="33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6">
    <w:name w:val="Light Shading Accent 1"/>
    <w:basedOn w:val="33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7">
    <w:name w:val="Light Shading Accent 2"/>
    <w:basedOn w:val="33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8">
    <w:name w:val="Light Shading Accent 3"/>
    <w:basedOn w:val="33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9">
    <w:name w:val="Light Shading Accent 4"/>
    <w:basedOn w:val="33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0">
    <w:name w:val="Light Shading Accent 5"/>
    <w:basedOn w:val="33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1">
    <w:name w:val="Light Shading Accent 6"/>
    <w:basedOn w:val="33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2">
    <w:name w:val="Light List"/>
    <w:basedOn w:val="33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3">
    <w:name w:val="Light List Accent 1"/>
    <w:basedOn w:val="33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4">
    <w:name w:val="Light List Accent 2"/>
    <w:basedOn w:val="33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5">
    <w:name w:val="Light List Accent 3"/>
    <w:basedOn w:val="33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6">
    <w:name w:val="Light List Accent 4"/>
    <w:basedOn w:val="33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7">
    <w:name w:val="Light List Accent 5"/>
    <w:basedOn w:val="33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8">
    <w:name w:val="Light List Accent 6"/>
    <w:basedOn w:val="33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9">
    <w:name w:val="Light Grid"/>
    <w:basedOn w:val="33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0">
    <w:name w:val="Light Grid Accent 1"/>
    <w:basedOn w:val="33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1">
    <w:name w:val="Light Grid Accent 2"/>
    <w:basedOn w:val="33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2">
    <w:name w:val="Light Grid Accent 3"/>
    <w:basedOn w:val="33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3">
    <w:name w:val="Light Grid Accent 4"/>
    <w:basedOn w:val="33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4">
    <w:name w:val="Light Grid Accent 5"/>
    <w:basedOn w:val="33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5">
    <w:name w:val="Light Grid Accent 6"/>
    <w:basedOn w:val="33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6">
    <w:name w:val="Medium Shading 1"/>
    <w:basedOn w:val="33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1"/>
    <w:basedOn w:val="33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2"/>
    <w:basedOn w:val="33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3"/>
    <w:basedOn w:val="33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4"/>
    <w:basedOn w:val="33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5"/>
    <w:basedOn w:val="33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6"/>
    <w:basedOn w:val="33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2"/>
    <w:basedOn w:val="33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1"/>
    <w:basedOn w:val="33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2"/>
    <w:basedOn w:val="33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3"/>
    <w:basedOn w:val="33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4"/>
    <w:basedOn w:val="33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5"/>
    <w:basedOn w:val="33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6"/>
    <w:basedOn w:val="33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List 1"/>
    <w:basedOn w:val="33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1">
    <w:name w:val="Medium List 1 Accent 1"/>
    <w:basedOn w:val="33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2">
    <w:name w:val="Medium List 1 Accent 2"/>
    <w:basedOn w:val="33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3">
    <w:name w:val="Medium List 1 Accent 3"/>
    <w:basedOn w:val="33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4">
    <w:name w:val="Medium List 1 Accent 4"/>
    <w:basedOn w:val="33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5">
    <w:name w:val="Medium List 1 Accent 5"/>
    <w:basedOn w:val="33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6">
    <w:name w:val="Medium List 1 Accent 6"/>
    <w:basedOn w:val="33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7">
    <w:name w:val="Medium List 2"/>
    <w:basedOn w:val="33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1"/>
    <w:basedOn w:val="33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2"/>
    <w:basedOn w:val="33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3"/>
    <w:basedOn w:val="33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4"/>
    <w:basedOn w:val="33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5"/>
    <w:basedOn w:val="33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6"/>
    <w:basedOn w:val="33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Grid 1"/>
    <w:basedOn w:val="33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5">
    <w:name w:val="Medium Grid 1 Accent 1"/>
    <w:basedOn w:val="33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6">
    <w:name w:val="Medium Grid 1 Accent 2"/>
    <w:basedOn w:val="33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7">
    <w:name w:val="Medium Grid 1 Accent 3"/>
    <w:basedOn w:val="33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8">
    <w:name w:val="Medium Grid 1 Accent 4"/>
    <w:basedOn w:val="33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9">
    <w:name w:val="Medium Grid 1 Accent 5"/>
    <w:basedOn w:val="33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0">
    <w:name w:val="Medium Grid 1 Accent 6"/>
    <w:basedOn w:val="33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1">
    <w:name w:val="Medium Grid 2"/>
    <w:basedOn w:val="33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1"/>
    <w:basedOn w:val="33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2"/>
    <w:basedOn w:val="33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3"/>
    <w:basedOn w:val="33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4"/>
    <w:basedOn w:val="33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5"/>
    <w:basedOn w:val="33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6"/>
    <w:basedOn w:val="33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3"/>
    <w:basedOn w:val="33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9">
    <w:name w:val="Medium Grid 3 Accent 1"/>
    <w:basedOn w:val="33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0">
    <w:name w:val="Medium Grid 3 Accent 2"/>
    <w:basedOn w:val="33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1">
    <w:name w:val="Medium Grid 3 Accent 3"/>
    <w:basedOn w:val="33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2">
    <w:name w:val="Medium Grid 3 Accent 4"/>
    <w:basedOn w:val="33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3">
    <w:name w:val="Medium Grid 3 Accent 5"/>
    <w:basedOn w:val="33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4">
    <w:name w:val="Medium Grid 3 Accent 6"/>
    <w:basedOn w:val="33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5">
    <w:name w:val="Dark List"/>
    <w:basedOn w:val="33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6">
    <w:name w:val="Dark List Accent 1"/>
    <w:basedOn w:val="33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7">
    <w:name w:val="Dark List Accent 2"/>
    <w:basedOn w:val="33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8">
    <w:name w:val="Dark List Accent 3"/>
    <w:basedOn w:val="33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9">
    <w:name w:val="Dark List Accent 4"/>
    <w:basedOn w:val="33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0">
    <w:name w:val="Dark List Accent 5"/>
    <w:basedOn w:val="33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1">
    <w:name w:val="Dark List Accent 6"/>
    <w:basedOn w:val="33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2">
    <w:name w:val="Colorful Shading"/>
    <w:basedOn w:val="33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1"/>
    <w:basedOn w:val="33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2"/>
    <w:basedOn w:val="33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3"/>
    <w:basedOn w:val="33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6">
    <w:name w:val="Colorful Shading Accent 4"/>
    <w:basedOn w:val="33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5"/>
    <w:basedOn w:val="33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6"/>
    <w:basedOn w:val="33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List"/>
    <w:basedOn w:val="33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0">
    <w:name w:val="Colorful List Accent 1"/>
    <w:basedOn w:val="33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1">
    <w:name w:val="Colorful List Accent 2"/>
    <w:basedOn w:val="33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2">
    <w:name w:val="Colorful List Accent 3"/>
    <w:basedOn w:val="33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3">
    <w:name w:val="Colorful List Accent 4"/>
    <w:basedOn w:val="33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4">
    <w:name w:val="Colorful List Accent 5"/>
    <w:basedOn w:val="33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5">
    <w:name w:val="Colorful List Accent 6"/>
    <w:basedOn w:val="33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6">
    <w:name w:val="Colorful Grid"/>
    <w:basedOn w:val="33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7">
    <w:name w:val="Colorful Grid Accent 1"/>
    <w:basedOn w:val="33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8">
    <w:name w:val="Colorful Grid Accent 2"/>
    <w:basedOn w:val="33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9">
    <w:name w:val="Colorful Grid Accent 3"/>
    <w:basedOn w:val="33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0">
    <w:name w:val="Colorful Grid Accent 4"/>
    <w:basedOn w:val="33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1">
    <w:name w:val="Colorful Grid Accent 5"/>
    <w:basedOn w:val="33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2">
    <w:name w:val="Colorful Grid Accent 6"/>
    <w:basedOn w:val="33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4">
    <w:name w:val="Strong"/>
    <w:basedOn w:val="133"/>
    <w:qFormat/>
    <w:uiPriority w:val="22"/>
    <w:rPr>
      <w:b/>
      <w:bCs/>
    </w:rPr>
  </w:style>
  <w:style w:type="character" w:styleId="135">
    <w:name w:val="Emphasis"/>
    <w:basedOn w:val="133"/>
    <w:qFormat/>
    <w:uiPriority w:val="20"/>
    <w:rPr>
      <w:i/>
      <w:iCs/>
    </w:rPr>
  </w:style>
  <w:style w:type="character" w:styleId="136">
    <w:name w:val="Hyperlink"/>
    <w:basedOn w:val="133"/>
    <w:semiHidden/>
    <w:unhideWhenUsed/>
    <w:uiPriority w:val="99"/>
    <w:rPr>
      <w:color w:val="0000FF"/>
      <w:u w:val="single"/>
    </w:rPr>
  </w:style>
  <w:style w:type="character" w:customStyle="1" w:styleId="137">
    <w:name w:val="Header Char"/>
    <w:basedOn w:val="133"/>
    <w:link w:val="25"/>
    <w:uiPriority w:val="99"/>
  </w:style>
  <w:style w:type="character" w:customStyle="1" w:styleId="138">
    <w:name w:val="Footer Char"/>
    <w:basedOn w:val="133"/>
    <w:link w:val="24"/>
    <w:uiPriority w:val="99"/>
  </w:style>
  <w:style w:type="paragraph" w:styleId="139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40">
    <w:name w:val="Heading 1 Char"/>
    <w:basedOn w:val="133"/>
    <w:link w:val="3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1">
    <w:name w:val="Heading 2 Char"/>
    <w:basedOn w:val="133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2">
    <w:name w:val="Heading 3 Char"/>
    <w:basedOn w:val="133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3">
    <w:name w:val="Title Char"/>
    <w:basedOn w:val="133"/>
    <w:link w:val="32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4">
    <w:name w:val="Subtitle Char"/>
    <w:basedOn w:val="133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5">
    <w:name w:val="List Paragraph"/>
    <w:basedOn w:val="1"/>
    <w:qFormat/>
    <w:uiPriority w:val="34"/>
    <w:pPr>
      <w:ind w:left="720"/>
      <w:contextualSpacing/>
    </w:pPr>
  </w:style>
  <w:style w:type="character" w:customStyle="1" w:styleId="146">
    <w:name w:val="Body Text Char"/>
    <w:basedOn w:val="133"/>
    <w:link w:val="19"/>
    <w:uiPriority w:val="99"/>
  </w:style>
  <w:style w:type="character" w:customStyle="1" w:styleId="147">
    <w:name w:val="Body Text 2 Char"/>
    <w:basedOn w:val="133"/>
    <w:link w:val="28"/>
    <w:qFormat/>
    <w:uiPriority w:val="99"/>
  </w:style>
  <w:style w:type="character" w:customStyle="1" w:styleId="148">
    <w:name w:val="Body Text 3 Char"/>
    <w:basedOn w:val="133"/>
    <w:link w:val="17"/>
    <w:qFormat/>
    <w:uiPriority w:val="99"/>
    <w:rPr>
      <w:sz w:val="16"/>
      <w:szCs w:val="16"/>
    </w:rPr>
  </w:style>
  <w:style w:type="character" w:customStyle="1" w:styleId="149">
    <w:name w:val="Macro Text Char"/>
    <w:basedOn w:val="133"/>
    <w:link w:val="2"/>
    <w:qFormat/>
    <w:uiPriority w:val="99"/>
    <w:rPr>
      <w:rFonts w:ascii="Courier" w:hAnsi="Courier"/>
      <w:sz w:val="20"/>
      <w:szCs w:val="20"/>
    </w:rPr>
  </w:style>
  <w:style w:type="paragraph" w:styleId="150">
    <w:name w:val="Quote"/>
    <w:basedOn w:val="1"/>
    <w:next w:val="1"/>
    <w:link w:val="151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1">
    <w:name w:val="Quote Char"/>
    <w:basedOn w:val="133"/>
    <w:link w:val="150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2">
    <w:name w:val="Heading 4 Char"/>
    <w:basedOn w:val="133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3">
    <w:name w:val="Heading 5 Char"/>
    <w:basedOn w:val="133"/>
    <w:link w:val="7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4">
    <w:name w:val="Heading 6 Char"/>
    <w:basedOn w:val="133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5">
    <w:name w:val="Heading 7 Char"/>
    <w:basedOn w:val="133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6">
    <w:name w:val="Heading 8 Char"/>
    <w:basedOn w:val="133"/>
    <w:link w:val="10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7">
    <w:name w:val="Heading 9 Char"/>
    <w:basedOn w:val="133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8">
    <w:name w:val="Intense Quote"/>
    <w:basedOn w:val="1"/>
    <w:next w:val="1"/>
    <w:link w:val="159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Intense Quote Char"/>
    <w:basedOn w:val="133"/>
    <w:link w:val="158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Emphasis"/>
    <w:basedOn w:val="133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1">
    <w:name w:val="Intense Emphasis"/>
    <w:basedOn w:val="133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2">
    <w:name w:val="Subtle Reference"/>
    <w:basedOn w:val="133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3">
    <w:name w:val="Intense Reference"/>
    <w:basedOn w:val="133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4">
    <w:name w:val="Book Title"/>
    <w:basedOn w:val="133"/>
    <w:qFormat/>
    <w:uiPriority w:val="33"/>
    <w:rPr>
      <w:b/>
      <w:bCs/>
      <w:smallCaps/>
      <w:spacing w:val="5"/>
    </w:rPr>
  </w:style>
  <w:style w:type="paragraph" w:customStyle="1" w:styleId="165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4</Words>
  <Characters>4</Characters>
  <Lines>0</Lines>
  <Paragraphs>0</Paragraphs>
  <TotalTime>12</TotalTime>
  <ScaleCrop>false</ScaleCrop>
  <LinksUpToDate>false</LinksUpToDate>
  <CharactersWithSpaces>4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吴</cp:lastModifiedBy>
  <dcterms:modified xsi:type="dcterms:W3CDTF">2025-05-02T07:28:05Z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eyJoZGlkIjoiMGQ2M2VlZjUyOGJmYTVkOTRjZDZjNTVmYjhhMjM4OTkiLCJ1c2VySWQiOiIxMTU2MTQ5MDExIn0=</vt:lpwstr>
  </property>
  <property fmtid="{D5CDD505-2E9C-101B-9397-08002B2CF9AE}" pid="3" name="KSOProductBuildVer">
    <vt:lpwstr>2052-12.1.0.20784</vt:lpwstr>
  </property>
  <property fmtid="{D5CDD505-2E9C-101B-9397-08002B2CF9AE}" pid="4" name="ICV">
    <vt:lpwstr>1A670B48FBCE41B5A34C9FC2BEB21CD4_12</vt:lpwstr>
  </property>
</Properties>
</file>