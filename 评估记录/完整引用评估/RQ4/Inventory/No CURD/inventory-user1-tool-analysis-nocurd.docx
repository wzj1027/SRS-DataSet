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D36C2">
      <w:pPr>
        <w:pStyle w:val="31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7"/>
        <w:gridCol w:w="1546"/>
        <w:gridCol w:w="1129"/>
        <w:gridCol w:w="5368"/>
      </w:tblGrid>
      <w:tr w14:paraId="0D98BE3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6C8615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574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E8133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57F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7EDC587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E41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DA6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登记资产功能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6C3A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507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输入输出均在文档中定义，数据库操作通过数据库接口实现，审批通知通过邮件接口实现。</w:t>
            </w:r>
          </w:p>
        </w:tc>
      </w:tr>
      <w:tr w14:paraId="41DB67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02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6C0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修改资产信息功能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D44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A833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输入输出与数据库操作均在文档中定义，审批流程引用FR-11定义的流程。</w:t>
            </w:r>
          </w:p>
        </w:tc>
      </w:tr>
      <w:tr w14:paraId="6A15FE4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8AD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955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查询资产详情功能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287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B9D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输入输出通过数据库接口实现，无外部依赖。</w:t>
            </w:r>
          </w:p>
        </w:tc>
      </w:tr>
      <w:tr w14:paraId="3570C10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4CE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CBE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64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7115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输入输出与审批流程均在文档中定义，目标用户/部门ID通过用户管理功能（FR-07/FR-09）实现。</w:t>
            </w:r>
          </w:p>
        </w:tc>
      </w:tr>
      <w:tr w14:paraId="22833C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FD5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B34B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归还资产功能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B15B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E6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输入输出与审批流程均在文档中定义，数据库操作通过数据库接口实现。</w:t>
            </w:r>
          </w:p>
        </w:tc>
      </w:tr>
      <w:tr w14:paraId="56DED5D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A9F0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9F4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删除废弃资产功能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C28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4FA1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输入输出与审批流程均在文档中定义，数据库操作通过数据库接口实现。</w:t>
            </w:r>
          </w:p>
        </w:tc>
      </w:tr>
      <w:tr w14:paraId="46DC431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9810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855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新增用户功能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F109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D99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输入输出通过数据库接口实现，邮件通知通过FR-19实现。</w:t>
            </w:r>
          </w:p>
        </w:tc>
      </w:tr>
      <w:tr w14:paraId="11EC1B3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EDE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4362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41B0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A06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输入输出与审批流程均在文档中定义，数据库操作通过数据库接口实现。</w:t>
            </w:r>
          </w:p>
        </w:tc>
      </w:tr>
      <w:tr w14:paraId="405A861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A2B9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388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784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35CF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输入输出通过数据库接口实现，无外部依赖。</w:t>
            </w:r>
          </w:p>
        </w:tc>
      </w:tr>
      <w:tr w14:paraId="4120755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1219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43F5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FE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454F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输入输出与审批流程均在文档中定义，数据库操作通过数据库接口实现。</w:t>
            </w:r>
          </w:p>
        </w:tc>
      </w:tr>
      <w:tr w14:paraId="2A11F11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B35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8B9D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配置审批流程功能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772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DDC5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输入输出通过数据库接口实现，审批流程API在外部接口中定义。</w:t>
            </w:r>
          </w:p>
        </w:tc>
      </w:tr>
      <w:tr w14:paraId="077A4E7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53D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8840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提交审批申请功能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F93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A2B7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输入输出与审批流程均在文档中定义，数据库操作通过数据库接口实现。</w:t>
            </w:r>
          </w:p>
        </w:tc>
      </w:tr>
      <w:tr w14:paraId="08A2D5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77BC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AD8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查看审批状态功能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25FC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15A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输入输出通过数据库接口实现，无外部依赖。</w:t>
            </w:r>
          </w:p>
        </w:tc>
      </w:tr>
      <w:tr w14:paraId="35FB1AE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5A3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C5A8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CDC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E8D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输入输出与数据库操作均在文档中定义，报表生成通过FR-15实现。</w:t>
            </w:r>
          </w:p>
        </w:tc>
      </w:tr>
      <w:tr w14:paraId="6200F6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0D0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48DF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B538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1999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输入输出通过数据库接口和报表生成API实现，符合文档定义。</w:t>
            </w:r>
          </w:p>
        </w:tc>
      </w:tr>
      <w:tr w14:paraId="5E084D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56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607F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导出报表数据功能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372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6EC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输入输出通过数据库接口和邮件接口（FR-19）实现，导出格式在外部接口中定义。</w:t>
            </w:r>
          </w:p>
        </w:tc>
      </w:tr>
      <w:tr w14:paraId="5F407A3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847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3F1F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74F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D0DF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输入输出通过权限管理系统API实现，符合文档定义。</w:t>
            </w:r>
          </w:p>
        </w:tc>
      </w:tr>
      <w:tr w14:paraId="16A34CD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B82F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354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0DB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450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输入输出通过数据库接口实现，审计规则在文档中隐含定义。</w:t>
            </w:r>
          </w:p>
        </w:tc>
      </w:tr>
      <w:tr w14:paraId="4CFBF35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3C05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2ACB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发送邮件通知功能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2419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8F3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输入输出通过邮件通知接口（SMTP协议）实现，符合文档定义。</w:t>
            </w:r>
          </w:p>
        </w:tc>
      </w:tr>
      <w:tr w14:paraId="4B119C6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757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652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接收邮件反馈功能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0DD0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88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输入输出通过邮件接口实现，反馈处理流程在文档中定义。</w:t>
            </w:r>
          </w:p>
        </w:tc>
      </w:tr>
      <w:tr w14:paraId="78187BD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26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9A8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查看邮件记录功能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AD1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94DB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输入输出通过数据库接口实现，无外部依赖。</w:t>
            </w:r>
          </w:p>
        </w:tc>
      </w:tr>
      <w:tr w14:paraId="3A7F91F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8B9C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B0E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查看资产变动记录功能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3EA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ADF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输入输出通过数据库接口实现，无外部依赖。</w:t>
            </w:r>
          </w:p>
        </w:tc>
      </w:tr>
    </w:tbl>
    <w:p w14:paraId="7F9F954C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评判标准说明：</w:t>
      </w:r>
    </w:p>
    <w:p w14:paraId="311F9A3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输入/输出完整性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：所有功能的输入字段（如资产ID、用户ID、审批流程ID等）和输出操作（如数据库记录更新、邮件通知）均在文档中明确定义。</w:t>
      </w:r>
    </w:p>
    <w:p w14:paraId="16854BE7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数据库操作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：所有数据库操作均通过文档中定义的“数据库接口”实现，未引入外部数据库。</w:t>
      </w:r>
    </w:p>
    <w:p w14:paraId="5B0E8E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外部接口依赖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：涉及邮件、审批流程、报表生成等操作均通过文档中定义的接口（如邮件通知接口、审批流程API）实现。</w:t>
      </w:r>
    </w:p>
    <w:p w14:paraId="178C208F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3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功能引用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：若功能涉及其他功能点（如审批流程需引用FR-11），则视为文档内部引用，符合完整性要求。</w:t>
      </w:r>
    </w:p>
    <w:p w14:paraId="7D2B1DBF"/>
    <w:p w14:paraId="3F03ED5D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7"/>
        <w:gridCol w:w="1621"/>
        <w:gridCol w:w="943"/>
        <w:gridCol w:w="5459"/>
      </w:tblGrid>
      <w:tr w14:paraId="4A87F97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F944B9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4A5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34A5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76A6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理由</w:t>
            </w:r>
          </w:p>
        </w:tc>
      </w:tr>
      <w:tr w14:paraId="6576330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2FA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592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登记资产功能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12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E1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输入包含所有必要信息（资产名称、类型、购买日期等）并通过审批流程转化为输出记录。</w:t>
            </w:r>
          </w:p>
        </w:tc>
      </w:tr>
      <w:tr w14:paraId="3C92482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F28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D6D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修改资产信息功能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C2A6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10E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输入包含待修改资产ID和修改后信息，经验证和审批后可更新数据库中的记录状态为“待审批”。</w:t>
            </w:r>
          </w:p>
        </w:tc>
      </w:tr>
      <w:tr w14:paraId="158E16C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E28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B139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查询资产详情功能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F87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C9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输入查询条件（如资产编号、名称）可通过系统逻辑匹配到相关资产并返回详细信息。</w:t>
            </w:r>
          </w:p>
        </w:tc>
      </w:tr>
      <w:tr w14:paraId="02F35B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661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411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转移资产功能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A665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5C7E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输入包含待转移资产ID和目标用户/部门ID，通过审批流程可实现资产状态更新为“待审批”。</w:t>
            </w:r>
          </w:p>
        </w:tc>
      </w:tr>
      <w:tr w14:paraId="5463A5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6002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571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归还资产功能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93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049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输入包含待归还资产ID和归还日期，通过审批流程可实现资产状态更新为“待审批”。</w:t>
            </w:r>
          </w:p>
        </w:tc>
      </w:tr>
      <w:tr w14:paraId="6289E8F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F0C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429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删除废弃资产功能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926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834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输入包含待删除资产ID和删除理由，通过审批流程可实现资产状态更新为“待审批”。</w:t>
            </w:r>
          </w:p>
        </w:tc>
      </w:tr>
      <w:tr w14:paraId="6C36A6B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071C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DC5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新增用户功能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689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9A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输入包含新用户的个人信息，通过审批流程后可生成新用户记录并发送通知。</w:t>
            </w:r>
          </w:p>
        </w:tc>
      </w:tr>
      <w:tr w14:paraId="532A77B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8DF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D703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修改用户资料功能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F6E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EA08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输入包含待修改用户的ID和修改后的信息，通过审批流程可更新用户记录状态为“待审批”。</w:t>
            </w:r>
          </w:p>
        </w:tc>
      </w:tr>
      <w:tr w14:paraId="6E385C7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CC1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4DD8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查询用户信息功能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726C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579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输入查询条件（用户名、用户ID等）可通过系统逻辑匹配到相关用户并返回详细信息。</w:t>
            </w:r>
          </w:p>
        </w:tc>
      </w:tr>
      <w:tr w14:paraId="7460DF3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5642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AB6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删除用户功能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AA0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FD4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输入包含待删除用户的ID和删除理由，通过审批流程可更新用户记录状态为“待审批”。</w:t>
            </w:r>
          </w:p>
        </w:tc>
      </w:tr>
      <w:tr w14:paraId="2D0FFD1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C18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5965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配置审批流程功能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229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188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输入包含审批流程名称、节点和审批人信息，通过审批流程可生成新的审批流程记录。</w:t>
            </w:r>
          </w:p>
        </w:tc>
      </w:tr>
      <w:tr w14:paraId="2F1F9E5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0200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DF2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提交审批申请功能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440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058B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输入包含审批申请类型及相关信息，通过审批流程可生成新的审批申请记录。</w:t>
            </w:r>
          </w:p>
        </w:tc>
      </w:tr>
      <w:tr w14:paraId="10286E7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28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FDB0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查看审批状态功能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5BEA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B3D9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输入包含审批申请查询条件（如申请编号、类型），系统可返回审批状态详情。</w:t>
            </w:r>
          </w:p>
        </w:tc>
      </w:tr>
      <w:tr w14:paraId="55975CE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1536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C11D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处理审批请求功能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421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4F35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输入包含审批请求ID和决定，系统可更新相应记录状态并生成报表反映最新状态。</w:t>
            </w:r>
          </w:p>
        </w:tc>
      </w:tr>
      <w:tr w14:paraId="3817BFA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2BE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8558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生成报表功能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07D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AB4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输入包含报表生成参数，系统可从数据库提取数据并生成报表记录和提供查看下载链接。</w:t>
            </w:r>
          </w:p>
        </w:tc>
      </w:tr>
      <w:tr w14:paraId="16863B0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0E0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A83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导出报表数据功能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20E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0FE2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输入包含报表ID和导出格式，系统可生成导出记录并提供下载链接。</w:t>
            </w:r>
            <w:bookmarkStart w:id="0" w:name="_GoBack"/>
            <w:bookmarkEnd w:id="0"/>
          </w:p>
        </w:tc>
      </w:tr>
      <w:tr w14:paraId="35600AD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26C5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72F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设置管理员权限功能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62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0134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输入包含管理员ID和新的权限设置，系统可更新权限设置并生成变更记录和报表。</w:t>
            </w:r>
          </w:p>
        </w:tc>
      </w:tr>
      <w:tr w14:paraId="2CD9069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1B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40CB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审计资产记录功能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4EF5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85F2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输入包含审计的时间范围和条件，系统可生成审计报告记录并提供查看下载链接。</w:t>
            </w:r>
          </w:p>
        </w:tc>
      </w:tr>
      <w:tr w14:paraId="3118A6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F45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139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发送邮件通知功能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356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C93B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输入包含邮件接收者ID、主题和正文，系统可生成邮件记录并完成发送操作。</w:t>
            </w:r>
          </w:p>
        </w:tc>
      </w:tr>
      <w:tr w14:paraId="3D9D94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377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8C66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接收邮件反馈功能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161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BD52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输入包含反馈内容和联系方式，系统可生成反馈记录并通知管理员处理。</w:t>
            </w:r>
          </w:p>
        </w:tc>
      </w:tr>
      <w:tr w14:paraId="02047F4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B48A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F09B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查看邮件记录功能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BE3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7892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输入包含邮件记录查询条件，系统可返回邮件记录列表供浏览和查看详情。</w:t>
            </w:r>
          </w:p>
        </w:tc>
      </w:tr>
      <w:tr w14:paraId="403C621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28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DA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查看资产变动记录功能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827B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D36C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输入包含资产变动记录查询条件，系统可返回资产变动记录列表供浏览和查看详情。</w:t>
            </w:r>
          </w:p>
        </w:tc>
      </w:tr>
    </w:tbl>
    <w:p w14:paraId="2A97E3D9">
      <w:pPr>
        <w:pStyle w:val="4"/>
        <w:bidi w:val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359C9F"/>
    <w:multiLevelType w:val="multilevel"/>
    <w:tmpl w:val="C4359C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946135"/>
    <w:rsid w:val="65E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</Words>
  <Characters>4</Characters>
  <Lines>0</Lines>
  <Paragraphs>0</Paragraphs>
  <TotalTime>142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2025-04-28T13:24:03Z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29C98B931F144C5285FA768103D58FBD_12</vt:lpwstr>
  </property>
</Properties>
</file>