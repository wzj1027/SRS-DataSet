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3062B">
      <w:pPr>
        <w:pStyle w:val="31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1430"/>
        <w:gridCol w:w="6471"/>
      </w:tblGrid>
      <w:tr w14:paraId="02F16CB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C97997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2F0E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A5FB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025D281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1F02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D076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B54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输入（资产登记表单字段）和输出（数据库存储、状态更新）均在文档中定义。</w:t>
            </w:r>
          </w:p>
        </w:tc>
      </w:tr>
      <w:tr w14:paraId="51256B4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581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D5C8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889A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输入（修改表单）、输出（数据库更新）和审批流程（FR-12/UC-02）均已定义。</w:t>
            </w:r>
          </w:p>
        </w:tc>
      </w:tr>
      <w:tr w14:paraId="486C90B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FA0C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88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A58E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输入（查询条件）和输出（资产详情）在数据模型和用例（UC-03）中定义。</w:t>
            </w:r>
          </w:p>
        </w:tc>
      </w:tr>
      <w:tr w14:paraId="4710392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EF15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1ED4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9EC9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输入（转移表单）、输出（归属信息）及审批流程（FR-12/UC-04）已定义。</w:t>
            </w:r>
          </w:p>
        </w:tc>
      </w:tr>
      <w:tr w14:paraId="6A6B169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713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3EA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4E10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输入（归还表单）和输出（状态更新）在用例（UC-05）中定义。</w:t>
            </w:r>
          </w:p>
        </w:tc>
      </w:tr>
      <w:tr w14:paraId="12D4666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1D0E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9BB8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B716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输入（删除请求）和输出（移除信息）在用例（UC-06）中定义。</w:t>
            </w:r>
          </w:p>
        </w:tc>
      </w:tr>
      <w:tr w14:paraId="022A11F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CC16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EB4B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7741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输入（用户表单）、输出（数据库存储、邮件接口）在外部接口中定义。</w:t>
            </w:r>
          </w:p>
        </w:tc>
      </w:tr>
      <w:tr w14:paraId="6B73F82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B73A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4190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9517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输入（修改表单）和审批流程（UC-08）已定义。</w:t>
            </w:r>
          </w:p>
        </w:tc>
      </w:tr>
      <w:tr w14:paraId="19804A7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A2DC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CEB5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6F8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输入（查询条件）和输出（用户详情）在用例（UC-09）中定义。</w:t>
            </w:r>
          </w:p>
        </w:tc>
      </w:tr>
      <w:tr w14:paraId="3D3737B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5DB8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675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62AF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输入（删除请求）和审批流程（UC-10）在文档中定义。</w:t>
            </w:r>
          </w:p>
        </w:tc>
      </w:tr>
      <w:tr w14:paraId="2DB7289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70F0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0BBD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EB4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输入（流程配置表单）和输出（流程信息）在用例（UC-11）中定义。</w:t>
            </w:r>
          </w:p>
        </w:tc>
      </w:tr>
      <w:tr w14:paraId="3D9FE61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DEB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CBF5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F90E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输入（操作类型）和流程（UC-12）已定义。</w:t>
            </w:r>
          </w:p>
        </w:tc>
      </w:tr>
      <w:tr w14:paraId="6E14C58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0A74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9BFD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3EE3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输入（查询条件）和输出（状态信息）在用例（UC-13）中定义。</w:t>
            </w:r>
          </w:p>
        </w:tc>
      </w:tr>
      <w:tr w14:paraId="78B2D6F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F867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FDE3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B56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输入（修改表单）和审批流程（UC-14）已定义。</w:t>
            </w:r>
          </w:p>
        </w:tc>
      </w:tr>
      <w:tr w14:paraId="03BFC35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23D6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EE3C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5E2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输入（生成参数）和输出（报表文件）在外部接口（文件导出）中定义。</w:t>
            </w:r>
          </w:p>
        </w:tc>
      </w:tr>
      <w:tr w14:paraId="5EAFCDE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B3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916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C0FA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输入（导出格式）和输出（文件下载）在外部接口中定义。</w:t>
            </w:r>
          </w:p>
        </w:tc>
      </w:tr>
      <w:tr w14:paraId="0D11170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D5FE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1B2E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C85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输入（文件格式）和输出（错误报告）在用例（UC-17）中定义。</w:t>
            </w:r>
          </w:p>
        </w:tc>
      </w:tr>
      <w:tr w14:paraId="2C61902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7BE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A50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DA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输入（导出格式）在外部接口中定义，输出与FR-16一致。</w:t>
            </w:r>
          </w:p>
        </w:tc>
      </w:tr>
      <w:tr w14:paraId="3F51F02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50DE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6905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20E0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输入（权限表单）和审批流程（UC-19）已定义。</w:t>
            </w:r>
          </w:p>
        </w:tc>
      </w:tr>
      <w:tr w14:paraId="3DB2E38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933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EE2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AE60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输入（更换表单）和审批流程（UC-20）已定义。</w:t>
            </w:r>
          </w:p>
        </w:tc>
      </w:tr>
      <w:tr w14:paraId="3F5E776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033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BC3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559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输入（申请表单）和审批流程（UC-21）已定义。</w:t>
            </w:r>
          </w:p>
        </w:tc>
      </w:tr>
      <w:tr w14:paraId="43B87D2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948B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8536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F7C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输入（审批表单）和输出（状态更新）在用例（UC-22）中定义。</w:t>
            </w:r>
          </w:p>
        </w:tc>
      </w:tr>
      <w:tr w14:paraId="0B78148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73CA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5ECF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F2F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邮件接口在外部接口中定义，输入输出符合用例（UC-23）。</w:t>
            </w:r>
          </w:p>
        </w:tc>
      </w:tr>
      <w:tr w14:paraId="6A76C50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9A4A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B94E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986E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邮件接收接口在外部接口中定义，流程符合用例（UC-24）。</w:t>
            </w:r>
          </w:p>
        </w:tc>
      </w:tr>
      <w:tr w14:paraId="29877EF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11EB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FF9C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A6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输入（变动记录条件）在用例（UC-25）中定义。</w:t>
            </w:r>
          </w:p>
        </w:tc>
      </w:tr>
      <w:tr w14:paraId="0AD3FE0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3C64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9998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5353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输入（类别查询条件）在用例（UC-26）中定义。</w:t>
            </w:r>
          </w:p>
        </w:tc>
      </w:tr>
      <w:tr w14:paraId="3A44126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0C62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339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5629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输入（修改表单）和审批流程（UC-27）已定义。</w:t>
            </w:r>
          </w:p>
        </w:tc>
      </w:tr>
    </w:tbl>
    <w:p w14:paraId="73FB7840"/>
    <w:p w14:paraId="286C00BF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4"/>
        <w:gridCol w:w="1182"/>
        <w:gridCol w:w="6654"/>
      </w:tblGrid>
      <w:tr w14:paraId="5B26FF7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2FE3F7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DE9D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CC9E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2B86D84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D4A9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CD6B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65F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资产登记表单包含所有必要字段，通过验证后可存储到数据库并更新状态</w:t>
            </w:r>
          </w:p>
        </w:tc>
      </w:tr>
      <w:tr w14:paraId="1030DB7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766D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C939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460B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修改表单字段与数据库字段对应，审批流程可实现状态变更</w:t>
            </w:r>
          </w:p>
        </w:tc>
      </w:tr>
      <w:tr w14:paraId="07FF5D7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7DB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67C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7443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查询条件可直接映射数据库查询语句，返回结构化数据</w:t>
            </w:r>
          </w:p>
        </w:tc>
      </w:tr>
      <w:tr w14:paraId="2229A7F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041B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C3E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2E7B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转移表单包含资产编号和接收方，数据库归属字段可更新</w:t>
            </w:r>
          </w:p>
        </w:tc>
      </w:tr>
      <w:tr w14:paraId="4E3437C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82D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672A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07AD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归还操作通过资产编号定位记录，状态字段可变更</w:t>
            </w:r>
          </w:p>
        </w:tc>
      </w:tr>
      <w:tr w14:paraId="0C79706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FF9B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399A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26D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删除请求包含资产编号，软删除或物理删除均可实现</w:t>
            </w:r>
          </w:p>
        </w:tc>
      </w:tr>
      <w:tr w14:paraId="3522EB0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9DB0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2A4F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71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用户表单字段完整，邮件服务接口可实现激活链接发送</w:t>
            </w:r>
          </w:p>
        </w:tc>
      </w:tr>
      <w:tr w14:paraId="56F87CC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6FD6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C6D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ADC2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修改字段与用户表结构匹配，审批后更新数据库</w:t>
            </w:r>
          </w:p>
        </w:tc>
      </w:tr>
      <w:tr w14:paraId="349B09E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49EA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162F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AD9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查询条件可构建数据库查询，返回用户元数据</w:t>
            </w:r>
          </w:p>
        </w:tc>
      </w:tr>
      <w:tr w14:paraId="3F40D19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3C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7F84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AB58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用户ID唯一标识记录，级联删除或状态标记可实现</w:t>
            </w:r>
          </w:p>
        </w:tc>
      </w:tr>
      <w:tr w14:paraId="7D6AD1F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C4A1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A76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A3E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流程配置表单包含节点顺序/审批人等必要元数据</w:t>
            </w:r>
          </w:p>
        </w:tc>
      </w:tr>
      <w:tr w14:paraId="70DEC74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7DDE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BEB7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8D27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操作类型与资产编号可触发预设审批流程</w:t>
            </w:r>
          </w:p>
        </w:tc>
      </w:tr>
      <w:tr w14:paraId="7FBC59B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81E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934F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A43D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查询条件可关联审批流程跟踪表</w:t>
            </w:r>
          </w:p>
        </w:tc>
      </w:tr>
      <w:tr w14:paraId="44AA74A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7465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BE41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4DB9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修改表单与原流程结构兼容，需二次审批机制</w:t>
            </w:r>
          </w:p>
        </w:tc>
      </w:tr>
      <w:tr w14:paraId="35AB042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AA95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A298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053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参数可生成SQL查询，报表引擎可输出文件</w:t>
            </w:r>
          </w:p>
        </w:tc>
      </w:tr>
      <w:tr w14:paraId="5915C97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4D23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EA47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7E83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文件导出为成熟技术，需格式转换接口</w:t>
            </w:r>
          </w:p>
        </w:tc>
      </w:tr>
      <w:tr w14:paraId="1C2B804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0103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82F9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B27B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文件解析技术成熟，错误报告可记录解析异常</w:t>
            </w:r>
          </w:p>
        </w:tc>
      </w:tr>
      <w:tr w14:paraId="76B4451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1297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408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22D2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与FR-16同理，数据导出为常规功能</w:t>
            </w:r>
          </w:p>
        </w:tc>
      </w:tr>
      <w:tr w14:paraId="1D6A008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EDBE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B76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CC58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权限字段与用户表结构匹配，需多级审批</w:t>
            </w:r>
          </w:p>
        </w:tc>
      </w:tr>
      <w:tr w14:paraId="0E88229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F2EE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29E5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627A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管理员信息字段完整，需权限验证机制</w:t>
            </w:r>
          </w:p>
        </w:tc>
      </w:tr>
      <w:tr w14:paraId="702711F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1A7D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7BFA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DB6A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申请表单包含必要审批要素，状态字段可更新</w:t>
            </w:r>
          </w:p>
        </w:tc>
      </w:tr>
      <w:tr w14:paraId="4AAF7AC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D284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735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74B1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审批决定字段与申请记录直接关联</w:t>
            </w:r>
          </w:p>
        </w:tc>
      </w:tr>
      <w:tr w14:paraId="669667C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CC4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DE2C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10BE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邮件模板+SMTP接口可实现通知发送</w:t>
            </w:r>
          </w:p>
        </w:tc>
      </w:tr>
      <w:tr w14:paraId="5333FE9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023A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7D56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4754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邮件接收需要稳定IMAP/POP3服务，存在外部依赖风险</w:t>
            </w:r>
          </w:p>
        </w:tc>
      </w:tr>
      <w:tr w14:paraId="393916B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FD2B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2FC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C68F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审计日志表可记录变动信息，支持条件查询</w:t>
            </w:r>
          </w:p>
        </w:tc>
      </w:tr>
      <w:tr w14:paraId="4F2C50A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8840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0F42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BC35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类别元数据存储完整，简单查询即可实现</w:t>
            </w:r>
          </w:p>
        </w:tc>
      </w:tr>
      <w:tr w14:paraId="50871DD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10C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C018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BBA0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类别修</w:t>
            </w: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改表单与类别表结构匹配，需审批流程</w:t>
            </w:r>
          </w:p>
        </w:tc>
      </w:tr>
    </w:tbl>
    <w:p w14:paraId="6EC54E7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1F6AB6"/>
    <w:rsid w:val="5512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</Words>
  <Characters>4</Characters>
  <Lines>0</Lines>
  <Paragraphs>0</Paragraphs>
  <TotalTime>1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2025-04-29T03:29:50Z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8731F3BEAD1B4178AFFAE687A6D23790_12</vt:lpwstr>
  </property>
</Properties>
</file>