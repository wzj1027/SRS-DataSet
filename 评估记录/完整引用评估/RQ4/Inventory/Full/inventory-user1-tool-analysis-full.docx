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13D51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936"/>
        <w:gridCol w:w="7197"/>
      </w:tblGrid>
      <w:tr w14:paraId="0035AD3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F27DFC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218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213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理由分析</w:t>
            </w:r>
          </w:p>
        </w:tc>
      </w:tr>
      <w:tr w14:paraId="0B5F744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13D6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85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94E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输入/输出涉及的User表、Asset表、邮件系统均在文档中定义</w:t>
            </w:r>
          </w:p>
        </w:tc>
      </w:tr>
      <w:tr w14:paraId="70CC914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773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8C8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D645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输入输出涉及的Asset表、操作日志在文档中明确定义</w:t>
            </w:r>
          </w:p>
        </w:tc>
      </w:tr>
      <w:tr w14:paraId="195FFEC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364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99D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64A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Asset表、ApprovalProcess表、邮件系统均被引用且已定义</w:t>
            </w:r>
          </w:p>
        </w:tc>
      </w:tr>
      <w:tr w14:paraId="33A7242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4893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C7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1257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涉及Asset表删除、ApprovalProcess表和邮件系统均有定义</w:t>
            </w:r>
          </w:p>
        </w:tc>
      </w:tr>
      <w:tr w14:paraId="010B570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FEB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FE7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E70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Excel/CSV解析器接口、Asset表、邮件系统均明确定义</w:t>
            </w:r>
          </w:p>
        </w:tc>
      </w:tr>
      <w:tr w14:paraId="0BAC5DF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758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60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FDAB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报表生成工具接口、邮件系统在外部接口中已定义</w:t>
            </w:r>
          </w:p>
        </w:tc>
      </w:tr>
      <w:tr w14:paraId="545EF4E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CD0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3D4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1CA5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User表创建、邮件系统激活流程完整定义</w:t>
            </w:r>
          </w:p>
        </w:tc>
      </w:tr>
      <w:tr w14:paraId="7BD9A3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418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71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F60E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仅涉及User表验证和系统日志，均已定义</w:t>
            </w:r>
          </w:p>
        </w:tc>
      </w:tr>
      <w:tr w14:paraId="0E1DB3A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49B1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3C63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D2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User表查询和操作日志均被明确定义</w:t>
            </w:r>
          </w:p>
        </w:tc>
      </w:tr>
      <w:tr w14:paraId="2EF34D2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0F36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E74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01EF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输出涉及User表的"权限字段"，但User表定义中未包含权限相关字段（文档中User表仅包含UserID,Username,Password,Email）</w:t>
            </w:r>
          </w:p>
        </w:tc>
      </w:tr>
      <w:tr w14:paraId="5FA010D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884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C89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0FBD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User表删除、ApprovalProcess表和邮件系统均有定义</w:t>
            </w:r>
          </w:p>
        </w:tc>
      </w:tr>
      <w:tr w14:paraId="7191AA9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DD6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0A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8D9C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ApprovalProcess表创建、邮件系统通知均已定义</w:t>
            </w:r>
          </w:p>
        </w:tc>
      </w:tr>
      <w:tr w14:paraId="76EC31E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5243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A5F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228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ApprovalProcess表更新、邮件系统明确定义</w:t>
            </w:r>
          </w:p>
        </w:tc>
      </w:tr>
      <w:tr w14:paraId="5D95B99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660C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DD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B32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ApprovalProcess表状态更新、邮件系统完整定义</w:t>
            </w:r>
          </w:p>
        </w:tc>
      </w:tr>
      <w:tr w14:paraId="5902F7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E0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505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8B9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ApprovalProcess表查询、操作日志均有定义</w:t>
            </w:r>
          </w:p>
        </w:tc>
      </w:tr>
      <w:tr w14:paraId="0C60E95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6C9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1869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17B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报表生成工具接口、邮件系统在外部接口中定义</w:t>
            </w:r>
          </w:p>
        </w:tc>
      </w:tr>
      <w:tr w14:paraId="6F1B23E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CB18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FC4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8E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Manager表验证和系统日志明确定义</w:t>
            </w:r>
          </w:p>
        </w:tc>
      </w:tr>
      <w:tr w14:paraId="32BCFA3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26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4E80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60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输入包含"用户权限管理"等配置项，但数据库表中未定义系统配置存储位置（文档未定义SystemConfig表）</w:t>
            </w:r>
          </w:p>
        </w:tc>
      </w:tr>
      <w:tr w14:paraId="4101266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57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A90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C53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报表生成工具接口、邮件系统在文档中完整定义</w:t>
            </w:r>
          </w:p>
        </w:tc>
      </w:tr>
      <w:tr w14:paraId="0B4C5DE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A823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84E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822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与FR-06使用相同定义要素，完整引用</w:t>
            </w:r>
          </w:p>
        </w:tc>
      </w:tr>
      <w:tr w14:paraId="4693CBB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513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D1B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F5E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系统日志导出功能依赖已定义的操作日志机制</w:t>
            </w:r>
          </w:p>
        </w:tc>
      </w:tr>
      <w:tr w14:paraId="2FEBE42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B95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1A71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3255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文档中定义该表（通过Asset表的Status字段隐含）</w:t>
            </w:r>
          </w:p>
        </w:tc>
      </w:tr>
      <w:tr w14:paraId="175EAD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BC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3AD3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BFB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邮件系统接口明确支持附件发送（2.3.2定义）</w:t>
            </w:r>
          </w:p>
        </w:tc>
      </w:tr>
      <w:tr w14:paraId="2923A44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CE9D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29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A2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邮件系统数据存储机制在接口中已定义</w:t>
            </w:r>
          </w:p>
        </w:tc>
      </w:tr>
      <w:tr w14:paraId="087C8F0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1A8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5A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B50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系统日志查询功能基于已定义的操作日志机制</w:t>
            </w:r>
          </w:p>
        </w:tc>
      </w:tr>
      <w:tr w14:paraId="48B0170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A8C9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665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44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涉及Manager表的权限字段，但Manager表定义中未包含权限相关字段（文档中Manager表仅包含ManagerID,Username,Password,Email）</w:t>
            </w:r>
          </w:p>
        </w:tc>
      </w:tr>
    </w:tbl>
    <w:p w14:paraId="3F7D6B13"/>
    <w:p w14:paraId="53507BF8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1315"/>
        <w:gridCol w:w="5643"/>
      </w:tblGrid>
      <w:tr w14:paraId="4BDA426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F5BF5C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FE0B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D3F5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77A14E7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DF05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 登记资产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EC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1F9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输入包含完整的资产信息字段，可通过数据库操作存储，邮件通知有明确接口定义</w:t>
            </w:r>
          </w:p>
        </w:tc>
      </w:tr>
      <w:tr w14:paraId="649D94F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33A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 查询资产信息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B808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151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查询条件与数据库字段对应，检索结果展示属于标准数据库操作</w:t>
            </w:r>
          </w:p>
        </w:tc>
      </w:tr>
      <w:tr w14:paraId="745994E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882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 修改资产状态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8C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918C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输入包含审批要素，审批流程表支持状态更新和通知机制</w:t>
            </w:r>
          </w:p>
        </w:tc>
      </w:tr>
      <w:tr w14:paraId="630E3F7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D32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 删除废弃资产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19E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509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与FR-03同理，审批流程和数据库操作定义完整</w:t>
            </w:r>
          </w:p>
        </w:tc>
      </w:tr>
      <w:tr w14:paraId="24CAFC0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FE2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 导入资产数据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7C6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2F34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文件解析器接口定义明确，数据字段与数据库表结构匹配</w:t>
            </w:r>
          </w:p>
        </w:tc>
      </w:tr>
      <w:tr w14:paraId="3693B7B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4572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 导出资产报表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83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4A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报表生成工具接口已定义，参数与数据模型对应</w:t>
            </w:r>
          </w:p>
        </w:tc>
      </w:tr>
      <w:tr w14:paraId="609EBBE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125F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 用户注册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C99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61C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注册信息完整，邮件系统接口存在激活流程</w:t>
            </w:r>
          </w:p>
        </w:tc>
      </w:tr>
      <w:tr w14:paraId="4014486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7527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 用户登录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7690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C2C5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标准认证流程，输入输出定义清晰</w:t>
            </w:r>
          </w:p>
        </w:tc>
      </w:tr>
      <w:tr w14:paraId="6442E3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B4BB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 查询用户信息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0EBD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412C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同FR-02，查询条件与用户表结构匹配</w:t>
            </w:r>
          </w:p>
        </w:tc>
      </w:tr>
      <w:tr w14:paraId="5DB18F6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30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 修改用户权限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F27F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42C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审批流程支持权限变更，用户表包含权限字段</w:t>
            </w:r>
          </w:p>
        </w:tc>
      </w:tr>
      <w:tr w14:paraId="6AC1AF6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49E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 注销用户账号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55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D709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审批流程支持删除操作，用户表可执行移除</w:t>
            </w:r>
          </w:p>
        </w:tc>
      </w:tr>
      <w:tr w14:paraId="4D19294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1F87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 提交审批流程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1D2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D013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输入包含必要要素，审批流程表支持记录存储</w:t>
            </w:r>
          </w:p>
        </w:tc>
      </w:tr>
      <w:tr w14:paraId="5B8943F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E4F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 审核审批流程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52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CC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管理员输入可直接映射到审批状态更新</w:t>
            </w:r>
          </w:p>
        </w:tc>
      </w:tr>
      <w:tr w14:paraId="1B5DAD4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B3FA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 拒绝审批流程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2CC7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3329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特殊审核场景，处理逻辑与FR-13一致</w:t>
            </w:r>
          </w:p>
        </w:tc>
      </w:tr>
      <w:tr w14:paraId="3B2B95D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A8E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 查询审批记录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DCF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32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查询条件与审批流程表字段对应</w:t>
            </w:r>
          </w:p>
        </w:tc>
      </w:tr>
      <w:tr w14:paraId="705EE0D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4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 导出审批报表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522C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7370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同FR-06，报表生成参数与审批表匹配</w:t>
            </w:r>
          </w:p>
        </w:tc>
      </w:tr>
      <w:tr w14:paraId="5212DF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F8F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 管理员登录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30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B2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同FR-08，认证流程通用</w:t>
            </w:r>
          </w:p>
        </w:tc>
      </w:tr>
      <w:tr w14:paraId="609E06D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09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 管理员设置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B5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8F3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系统配置表存在，设置参数可持久化存储</w:t>
            </w:r>
          </w:p>
        </w:tc>
      </w:tr>
      <w:tr w14:paraId="1FAED4B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7B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 查看系统报表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D87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C2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参数与现有数据模型匹配，展示逻辑明确</w:t>
            </w:r>
          </w:p>
        </w:tc>
      </w:tr>
      <w:tr w14:paraId="2759995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6B0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 生成资产报表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200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⚠️ 有条件可行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EBA3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需确认"特定资产标识"是否在数据模型中明确定义</w:t>
            </w:r>
          </w:p>
        </w:tc>
      </w:tr>
      <w:tr w14:paraId="76338E6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F77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 导出系统日志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59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16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日志参数与日志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表结构对应，导出接口存在</w:t>
            </w:r>
          </w:p>
        </w:tc>
      </w:tr>
      <w:tr w14:paraId="2281712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EA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 查看状态变更记录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CF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915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变更记录隐含在审批流程表/资产表中</w:t>
            </w:r>
          </w:p>
        </w:tc>
      </w:tr>
      <w:tr w14:paraId="6E720AD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9E6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 发送邮件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35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23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邮件系统接口已定义，输入要素完整</w:t>
            </w:r>
          </w:p>
        </w:tc>
      </w:tr>
      <w:tr w14:paraId="3758FC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4E14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 查看邮件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48D8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03D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邮件存储系统存在，展示逻辑简单</w:t>
            </w:r>
          </w:p>
        </w:tc>
      </w:tr>
      <w:tr w14:paraId="454F773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A96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 查看系统日志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FA97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28B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同FR-15，日志查询参数明确</w:t>
            </w:r>
          </w:p>
        </w:tc>
      </w:tr>
      <w:tr w14:paraId="08C3A7D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D3E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 修改管理员权限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896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3A06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同FR-10，权限字段在管理员表中存在</w:t>
            </w:r>
          </w:p>
        </w:tc>
      </w:tr>
    </w:tbl>
    <w:p w14:paraId="31F90462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关键分析维度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</w:p>
    <w:p w14:paraId="21AF9AD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数据完整性：输入字段是否覆盖输出所需全部数据要素</w:t>
      </w:r>
    </w:p>
    <w:p w14:paraId="520CC39B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接口可用性：依赖的第三方系统（邮件/报表）是否明确定义</w:t>
      </w:r>
    </w:p>
    <w:p w14:paraId="572DD7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流程闭环：涉及审批的功能均有完整的流程记录机制</w:t>
      </w:r>
    </w:p>
    <w:p w14:paraId="270400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数据模型支撑：所有操作对象在数据库表中均有对应存储结构</w:t>
      </w:r>
    </w:p>
    <w:p w14:paraId="0EA78391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特殊说明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FR-20 的可行性取决于"特定资产标识"是否在现有数据模型中明确定义（需补充Asset表的标识字段说明），其他功能在当前定义下均可完成输入到输出的转化。</w:t>
      </w:r>
    </w:p>
    <w:p w14:paraId="068B1D5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0D9A8"/>
    <w:multiLevelType w:val="multilevel"/>
    <w:tmpl w:val="9B50D9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5A34D1"/>
    <w:rsid w:val="102313C5"/>
    <w:rsid w:val="137F2DB6"/>
    <w:rsid w:val="151C60C5"/>
    <w:rsid w:val="1B746F78"/>
    <w:rsid w:val="574A05B2"/>
    <w:rsid w:val="617E77D6"/>
    <w:rsid w:val="6BFA214F"/>
    <w:rsid w:val="6FD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</Words>
  <Characters>4</Characters>
  <Lines>0</Lines>
  <Paragraphs>0</Paragraphs>
  <TotalTime>3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2025-04-29T03:16:21Z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270D2F1E41A04DBDB044B282A37902FE_12</vt:lpwstr>
  </property>
</Properties>
</file>