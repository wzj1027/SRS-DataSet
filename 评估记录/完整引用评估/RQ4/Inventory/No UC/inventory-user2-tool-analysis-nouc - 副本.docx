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71C38">
      <w:pPr>
        <w:pStyle w:val="32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1"/>
        <w:gridCol w:w="1413"/>
        <w:gridCol w:w="6496"/>
      </w:tblGrid>
      <w:tr w14:paraId="2B3A26F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FDDF06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DE7A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F987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33D79CB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1473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F341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645B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所有输入输出字段均在功能需求定义中明确（UserID/AssetID/StatusID等）</w:t>
            </w:r>
          </w:p>
        </w:tc>
      </w:tr>
      <w:tr w14:paraId="79B9524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E133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E661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1B1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审批流程信息（ApprovalID/ProcessType等）在FR-08和FR-10中定义</w:t>
            </w:r>
          </w:p>
        </w:tc>
      </w:tr>
      <w:tr w14:paraId="2A23188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91BE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8A37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079C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TargetUserID作为用户实体存在，审批流程相关字段已定义</w:t>
            </w:r>
          </w:p>
        </w:tc>
      </w:tr>
      <w:tr w14:paraId="5B87F6C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D72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C823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7C6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输入输出字段均为已定义的资产和用户实体属性</w:t>
            </w:r>
          </w:p>
        </w:tc>
      </w:tr>
      <w:tr w14:paraId="750B0A3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C6BB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8913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0C15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输出字段DataContent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明确定义数据结构</w:t>
            </w:r>
          </w:p>
        </w:tc>
      </w:tr>
      <w:tr w14:paraId="52006D8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FA4E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D823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A20D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权限ID（PermissionID）在文档中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可进一步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定义权限实体或相关属性</w:t>
            </w:r>
          </w:p>
        </w:tc>
      </w:tr>
      <w:tr w14:paraId="519B252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3BB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86A4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4AFE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输入输出的数据类型（资产/用户等）均在文档实体模型中定义</w:t>
            </w:r>
          </w:p>
        </w:tc>
      </w:tr>
      <w:tr w14:paraId="34C7E05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CC29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C39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413B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审批流程相关字段（ApprovalStatus/ApprovalDate）已在其他功能点定义</w:t>
            </w:r>
          </w:p>
        </w:tc>
      </w:tr>
      <w:tr w14:paraId="7BCD430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048A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711D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CC5A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密码（Password）字段在用户实体中未定义，认证机制细节缺失</w:t>
            </w:r>
          </w:p>
        </w:tc>
      </w:tr>
      <w:tr w14:paraId="3E48D23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E75D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01CE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20C7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审批记录相关字段（RecordID/Action等）在功能需求中明确定义</w:t>
            </w:r>
          </w:p>
        </w:tc>
      </w:tr>
      <w:tr w14:paraId="5482E21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81BE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1FF2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3C1F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状态实体属性（StatusName/Description）未在文档中明确定义</w:t>
            </w:r>
          </w:p>
        </w:tc>
      </w:tr>
      <w:tr w14:paraId="5C98FF6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0F62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A702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423F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系统日志字段（LogID/Details）未在文档中定义日志实体结构</w:t>
            </w:r>
          </w:p>
        </w:tc>
      </w:tr>
    </w:tbl>
    <w:p w14:paraId="2FA86B1B"/>
    <w:p w14:paraId="360419B6"/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868"/>
        <w:gridCol w:w="7213"/>
      </w:tblGrid>
      <w:tr w14:paraId="07DCE5E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E1031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F78C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ED56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理由分析</w:t>
            </w:r>
          </w:p>
        </w:tc>
      </w:tr>
      <w:tr w14:paraId="28B5C35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B50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208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9BD6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输入包含所有必要字段（资产属性+用户ID），系统可自动生成AssetID和初始StatusID（如"登记中"）</w:t>
            </w:r>
          </w:p>
        </w:tc>
      </w:tr>
      <w:tr w14:paraId="6798956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1D3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BB11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ECF9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输入包含UserID和AssetID，系统可自动生成审批流程信息（ApprovalID由系统生成，ProcessType设为"使用申请"，RequestUserID=输入UserID）</w:t>
            </w:r>
          </w:p>
        </w:tc>
      </w:tr>
      <w:tr w14:paraId="5FB4DC8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A1E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2C1C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580B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输入包含转移双方ID和AssetID，系统可自动生成审批流程（ProcessType="转移申请"，RequestUserID=当前UserID）</w:t>
            </w:r>
          </w:p>
        </w:tc>
      </w:tr>
      <w:tr w14:paraId="00F913A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10B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09D7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9B1D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输入包含归还操作要素，系统可直接更新StatusID为"可分配"状态</w:t>
            </w:r>
          </w:p>
        </w:tc>
      </w:tr>
      <w:tr w14:paraId="1614A2F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417C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91E9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7929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输入参数不足：缺少时间范围/筛选条件，仅凭报表类型无法确定数据范围，需补充查询条件字段</w:t>
            </w:r>
          </w:p>
        </w:tc>
      </w:tr>
      <w:tr w14:paraId="4626003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5313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bookmarkStart w:id="0" w:name="_GoBack" w:colFirst="0" w:colLast="2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E2FC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7077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输入缺少权限有效期/作用范围，PermissionID需关联完整的权限定义表，需补充权限明细参数</w:t>
            </w:r>
          </w:p>
        </w:tc>
      </w:tr>
      <w:bookmarkEnd w:id="0"/>
      <w:tr w14:paraId="3CE55F3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B9EF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6ADB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FCA0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输入明确数据类型和格式要求，系统可通过数据库接口完整提取对应实体数据</w:t>
            </w:r>
          </w:p>
        </w:tc>
      </w:tr>
      <w:tr w14:paraId="4169FD8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631E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6411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03B0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输入包含审批流程核心要素，系统可根据预设规则（如状态机）完成流转</w:t>
            </w:r>
          </w:p>
        </w:tc>
      </w:tr>
      <w:tr w14:paraId="0853CDA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D712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913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18E7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标准认证流程，输入凭证要素完整，可通过比对存储的密码哈希实现认证</w:t>
            </w:r>
          </w:p>
        </w:tc>
      </w:tr>
      <w:tr w14:paraId="1D5F87D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793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13D2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F70E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输入包含记录唯一标识，系统可通过审批记录ID检索完整审批轨迹</w:t>
            </w:r>
          </w:p>
        </w:tc>
      </w:tr>
      <w:tr w14:paraId="72929C6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FDCB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931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A252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输入包含状态变更要素，系统可通过状态ID关联预定义的状态元数据</w:t>
            </w:r>
          </w:p>
        </w:tc>
      </w:tr>
      <w:tr w14:paraId="4C3FBA2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CF8B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77E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78C1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管理员身份验证通过后，系统可返回全部日志（或按权限过滤后的日志）</w:t>
            </w:r>
          </w:p>
        </w:tc>
      </w:tr>
    </w:tbl>
    <w:p w14:paraId="62520E9A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特殊说明：</w:t>
      </w:r>
    </w:p>
    <w:p w14:paraId="7E899A9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FR-05需补充：建议增加时间范围、部门筛选等查询条件参数</w:t>
      </w:r>
    </w:p>
    <w:p w14:paraId="7CDA6030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FR-06需补充：应增加权限有效期（ValidDate）、作用范围（Scope）等字段</w:t>
      </w:r>
    </w:p>
    <w:p w14:paraId="3BAB16A4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所有涉及审批的功能（FR-02/FR-03）需依赖预</w:t>
      </w:r>
    </w:p>
    <w:p w14:paraId="5D63055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D1504"/>
    <w:multiLevelType w:val="multilevel"/>
    <w:tmpl w:val="B0DD15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B96468"/>
    <w:rsid w:val="18545295"/>
    <w:rsid w:val="41030C2F"/>
    <w:rsid w:val="5201260D"/>
    <w:rsid w:val="5CDB3A5A"/>
    <w:rsid w:val="77D1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</Words>
  <Characters>4</Characters>
  <Lines>0</Lines>
  <Paragraphs>0</Paragraphs>
  <TotalTime>3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2025-04-28T06:18:32Z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BBD1B367392D435BA2B098D1B5DA6988_12</vt:lpwstr>
  </property>
</Properties>
</file>