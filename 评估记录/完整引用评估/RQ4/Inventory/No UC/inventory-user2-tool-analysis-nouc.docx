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96D66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1232"/>
        <w:gridCol w:w="1054"/>
        <w:gridCol w:w="5792"/>
      </w:tblGrid>
      <w:tr w14:paraId="4B0218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D8E8BF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306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A49F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1676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3215777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BBFB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74E4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资产登记功能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826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0B0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所有输入输出参数(UserID/AssetID等)均在数据模型中有明确定义</w:t>
            </w:r>
          </w:p>
        </w:tc>
      </w:tr>
      <w:tr w14:paraId="1D29C5B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4ECF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467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资产使用功能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A9CB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69D5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UserID/AssetID/ProcessID等参数均为系统已定义字段</w:t>
            </w:r>
          </w:p>
        </w:tc>
      </w:tr>
      <w:tr w14:paraId="0BC604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F38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ABE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B9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71F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目标用户ID(TargetUserID)在文档数据模型中定义</w:t>
            </w:r>
          </w:p>
        </w:tc>
      </w:tr>
      <w:tr w14:paraId="4D5A83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E61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BC9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1F2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6E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参数与FR-02相同，均引用已定义字段</w:t>
            </w:r>
          </w:p>
        </w:tc>
      </w:tr>
      <w:tr w14:paraId="70A3611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6D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8A65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报表分析功能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77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ADB2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报表类型(ReportType)、查询条件(QueryCondition)未在文档中明确定义格式和取值范围</w:t>
            </w:r>
          </w:p>
        </w:tc>
      </w:tr>
      <w:tr w14:paraId="5A39CA8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7E6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D20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权限分配功能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E8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E1A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权限列表(PermissionList)未定义具体权限类型和结构，输出"用户权限信息"缺乏明确定义</w:t>
            </w:r>
          </w:p>
        </w:tc>
      </w:tr>
      <w:tr w14:paraId="51A04FD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5D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725B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审批流转功能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FB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74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所有参数(UserID/ManagerID/ProcessID)均为已定义字段，审批时间属于通用时间戳字段</w:t>
            </w:r>
          </w:p>
        </w:tc>
      </w:tr>
      <w:tr w14:paraId="363A519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C5D7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62A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数据导出功能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6D18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E5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Excel文件格式要求未在文档中定义，导出类型(ExportType)未说明具体可选值</w:t>
            </w:r>
          </w:p>
        </w:tc>
      </w:tr>
      <w:tr w14:paraId="733BDDD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F7C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49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认证机制功能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5A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DF0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所有输入输出参数均为系统基础字段，认证结果状态明确</w:t>
            </w:r>
          </w:p>
        </w:tc>
      </w:tr>
      <w:tr w14:paraId="0821541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191F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8763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邮件通知功能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9D9C3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46F8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操作类型(OperationType)定义枚举值</w:t>
            </w:r>
          </w:p>
        </w:tc>
      </w:tr>
      <w:tr w14:paraId="35AC400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80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795D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资产类别管理功能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76EB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F38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类别ID/名称/描述等参数在资产类别数据模型中有完整定义</w:t>
            </w:r>
          </w:p>
        </w:tc>
      </w:tr>
      <w:tr w14:paraId="054F995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972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14C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资产状态管理功能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628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FB32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状态ID/名称/描述等参数在状态管理数据模型中有明确定义</w:t>
            </w:r>
          </w:p>
        </w:tc>
      </w:tr>
      <w:tr w14:paraId="028F54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1DA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41F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审批节点管理功能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B8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FFA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节点状态(NodeStatus)未定义具体状态值，流程ID(ProcessID)的关联流程未在文档中明确定义</w:t>
            </w:r>
          </w:p>
        </w:tc>
      </w:tr>
    </w:tbl>
    <w:p w14:paraId="6E4EF17A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完整引用判定标准说明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</w:p>
    <w:p w14:paraId="2C413CC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参数必须全部来自文档中已定义的数据模型字段（如UserID/AssetID等）</w:t>
      </w:r>
    </w:p>
    <w:p w14:paraId="23CE4B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输入输出不得涉及未说明的枚举值或格式要求（如ReportType/ExportType）</w:t>
      </w:r>
    </w:p>
    <w:p w14:paraId="463E3995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关联字段必须存在明确的引用关系（如ProcessID需对应已定义的审批流程）</w:t>
      </w:r>
    </w:p>
    <w:p w14:paraId="356D5F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系统级通用字段（如时间戳）视为合法引用</w:t>
      </w:r>
    </w:p>
    <w:p w14:paraId="72D71364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1333"/>
        <w:gridCol w:w="6526"/>
      </w:tblGrid>
      <w:tr w14:paraId="452B77E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BA3DAE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9C23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7CE3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0F09EE3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39D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5D6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7CA9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输入包含资产核心属性（名称/价格/类别等），足以生成资产ID并完成登记</w:t>
            </w:r>
          </w:p>
        </w:tc>
      </w:tr>
      <w:tr w14:paraId="10A8F4B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530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26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F086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用户ID+资产ID可触发审批流程生成，输出流程ID与初始状态符合逻辑</w:t>
            </w:r>
          </w:p>
        </w:tc>
      </w:tr>
      <w:tr w14:paraId="15AC177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86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0310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0A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转移请求包含完整三方信息（用户/资产/目标用户），满足流程生成需求</w:t>
            </w:r>
            <w:bookmarkStart w:id="0" w:name="_GoBack"/>
            <w:bookmarkEnd w:id="0"/>
          </w:p>
        </w:tc>
      </w:tr>
      <w:tr w14:paraId="7BD88D3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6F04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365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0D1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归还请求包含必要标识（用户+资产），可发起标准审批流程</w:t>
            </w:r>
          </w:p>
        </w:tc>
      </w:tr>
      <w:tr w14:paraId="507DA9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A30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9094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有条件可行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DDA9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需确保查询条件字段覆盖报表所需维度，若系统预设常用查询模板则可行</w:t>
            </w:r>
          </w:p>
        </w:tc>
      </w:tr>
      <w:tr w14:paraId="40A53F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0F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26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FE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权限列表作为直接输入，可完整覆盖权限分配需求</w:t>
            </w:r>
          </w:p>
        </w:tc>
      </w:tr>
      <w:tr w14:paraId="032B633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D8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63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617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流程ID可定位审批实例，管理员ID保证操作权限，满足状态更新需求</w:t>
            </w:r>
          </w:p>
        </w:tc>
      </w:tr>
      <w:tr w14:paraId="680B9EC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8A3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56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7D4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导出类型定义数据格式，导出范围确定数据集，满足文件生成条件</w:t>
            </w:r>
          </w:p>
        </w:tc>
      </w:tr>
      <w:tr w14:paraId="2FDB06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D65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83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1F2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用户名+密码完成基础认证，注册时间可用于日志记录</w:t>
            </w:r>
          </w:p>
        </w:tc>
      </w:tr>
      <w:tr w14:paraId="02A21A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03C7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6F8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有条件可行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C54A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需预设邮件模板且系统能获取用户邮箱地址（未在输入中显式体现）</w:t>
            </w:r>
          </w:p>
        </w:tc>
      </w:tr>
      <w:tr w14:paraId="76DAC43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ADF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B9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3C3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类别基础信息完整，可直接维护分类体系</w:t>
            </w:r>
          </w:p>
        </w:tc>
      </w:tr>
      <w:tr w14:paraId="0413A1E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CD5C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A1C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086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状态基础信息完整，满足状态管理需求</w:t>
            </w:r>
          </w:p>
        </w:tc>
      </w:tr>
      <w:tr w14:paraId="5C5339C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39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6C8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1E2B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流程节点参数完</w:t>
            </w:r>
          </w:p>
        </w:tc>
      </w:tr>
    </w:tbl>
    <w:p w14:paraId="5CFF0FA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270DF91"/>
    <w:multiLevelType w:val="multilevel"/>
    <w:tmpl w:val="5270DF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644FFE"/>
    <w:rsid w:val="4C9525B0"/>
    <w:rsid w:val="59D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4</Characters>
  <Lines>0</Lines>
  <Paragraphs>0</Paragraphs>
  <TotalTime>9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2025-04-28T06:30:27Z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9FE6D0DC4A7E40C78B8BD081DF1DC200_12</vt:lpwstr>
  </property>
</Properties>
</file>