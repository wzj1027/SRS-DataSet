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FC9A39">
      <w:pPr>
        <w:pStyle w:val="31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1142"/>
        <w:gridCol w:w="6895"/>
      </w:tblGrid>
      <w:tr w14:paraId="51136F1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D5F63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2BFA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B52B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22E7C4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E6A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6DC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D850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输入字段(AssetName, AssetType, PurchaseDate, Value)对应数据库"资产信息表"字段，输出"Asset"对应该表记录</w:t>
            </w:r>
          </w:p>
        </w:tc>
      </w:tr>
      <w:tr w14:paraId="29D90DA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4971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2E9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537C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输入(UserID, AssetID)分别对应用户表和资产信息表，输出"AssetRecord"对应资产使用记录表</w:t>
            </w:r>
          </w:p>
        </w:tc>
      </w:tr>
      <w:tr w14:paraId="7D61A2B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213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F3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E2D0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输入(SourceUserID, TargetUserID)在用户表定义，输出ApprovalRecord在审批记录表定义</w:t>
            </w:r>
          </w:p>
        </w:tc>
      </w:tr>
      <w:tr w14:paraId="1C7F958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266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08DB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DA6A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输入输出字段均对应资产归还记录表和资产信息表定义内容</w:t>
            </w:r>
          </w:p>
        </w:tc>
      </w:tr>
      <w:tr w14:paraId="7A81DBC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8F6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6BE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1F1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报表类型(资产清单/使用统计)在"打印内容"定义，输出Report对应生成逻辑</w:t>
            </w:r>
          </w:p>
        </w:tc>
      </w:tr>
      <w:tr w14:paraId="198511A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DE99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03F9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23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权限类型在用户权限表定义，输出PermissionConfiguration对应该表</w:t>
            </w:r>
          </w:p>
        </w:tc>
      </w:tr>
      <w:tr w14:paraId="270C66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C434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F81C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D713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审批流程信息在审批流程表定义，输入输出均引用已定义表结构</w:t>
            </w:r>
          </w:p>
        </w:tc>
      </w:tr>
      <w:tr w14:paraId="47BA857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0E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8AC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781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数据导入导出记录表明确定义，Excel插件接口在软件接口章节说明</w:t>
            </w:r>
          </w:p>
        </w:tc>
      </w:tr>
      <w:tr w14:paraId="1D5701C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AA3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92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4AAC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系统日志表明确定义日志字段，输出SystemLog对应该表</w:t>
            </w:r>
          </w:p>
        </w:tc>
      </w:tr>
      <w:tr w14:paraId="55347F8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652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E5EF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C6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资产记录管理涉及的RecordID等字段在资产记录表定义</w:t>
            </w:r>
          </w:p>
        </w:tc>
      </w:tr>
      <w:tr w14:paraId="2B0FE7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8F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67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D751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审批记录信息字段在审批记录表明确定义</w:t>
            </w:r>
          </w:p>
        </w:tc>
      </w:tr>
      <w:tr w14:paraId="31929D3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7F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51C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8C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权限配置信息在用户权限表定义，输出对应该表更新</w:t>
            </w:r>
          </w:p>
        </w:tc>
      </w:tr>
    </w:tbl>
    <w:p w14:paraId="6F6344E2"/>
    <w:p w14:paraId="4527A01C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7"/>
        <w:gridCol w:w="1057"/>
        <w:gridCol w:w="6906"/>
      </w:tblGrid>
      <w:tr w14:paraId="6A4A5DE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45C9B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4364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306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56EFC29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DBA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502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36A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输入字段完整（名称、类型、日期、价值）可直接生成资产ID并存入数据库，输出转化路径明确</w:t>
            </w:r>
          </w:p>
        </w:tc>
      </w:tr>
      <w:tr w14:paraId="09B5A5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D07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465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5DB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用户ID+资产ID足以标识使用行为，系统可通过时间戳自动记录使用时间，输出资产记录更新逻辑完整</w:t>
            </w:r>
          </w:p>
        </w:tc>
      </w:tr>
      <w:tr w14:paraId="3F9AB0E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474E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54B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❌ 不可行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8E7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缺失「审批人ID」和「转移理由」字段，无法完成审批流程的触发条件，需补充审批流程关联参数</w:t>
            </w:r>
          </w:p>
        </w:tc>
      </w:tr>
      <w:tr w14:paraId="65E2F91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174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5FF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14C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用户ID+资产ID可定位归还对象，系统可通过时间戳自动记录归还时间，输出记录更新明确</w:t>
            </w:r>
          </w:p>
        </w:tc>
      </w:tr>
      <w:tr w14:paraId="6383C4B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3F0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C9F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9E7B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用户ID+报表类型足以调用预设模板从数据库提取数据生成报表，输出转化路径清晰</w:t>
            </w:r>
          </w:p>
        </w:tc>
      </w:tr>
      <w:tr w14:paraId="6E43E39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48F1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F83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74F5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管理员ID+用户ID+权限类型可直接映射权限配置表字段，权限覆盖范围可通过系统预设规则实现</w:t>
            </w:r>
          </w:p>
        </w:tc>
      </w:tr>
      <w:tr w14:paraId="25F058E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0AD7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58DA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❌ 不可行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67B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缺失「审批节点定义」和「审批角色配置」字段，无法构建完整审批流程，需补充流程规则参数</w:t>
            </w:r>
          </w:p>
        </w:tc>
      </w:tr>
      <w:tr w14:paraId="582AA0E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CBA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8D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576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用户ID+操作类型+文件路径可直接映射数据表字段，系统通过Excel插件实现格式转化，输出记录完整</w:t>
            </w:r>
          </w:p>
        </w:tc>
      </w:tr>
      <w:tr w14:paraId="11C764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6D3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0B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D2C5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用户ID可作为权限验证依据，系统日志表已预设查询条件，输出过滤逻辑成立</w:t>
            </w:r>
          </w:p>
        </w:tc>
      </w:tr>
      <w:tr w14:paraId="02077C6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4CA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FF6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8C2B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管理员ID+资产记录信息字段完整（含操作类型、日期等），可直接更新资产记录表</w:t>
            </w:r>
          </w:p>
        </w:tc>
      </w:tr>
      <w:tr w14:paraId="3F274E7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AA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7F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❌ 不可行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C58D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缺失「审批意见」字段，无法完成审批记录闭环，需补充审批过程关键信息</w:t>
            </w:r>
          </w:p>
        </w:tc>
      </w:tr>
      <w:tr w14:paraId="2A12768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F24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6454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✔️ 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7A88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管理员ID+权限配置信息（含配置时间）可直接更新权限配置表，输出转化路径明确</w:t>
            </w:r>
          </w:p>
        </w:tc>
      </w:tr>
    </w:tbl>
    <w:p w14:paraId="04969079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83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4</Characters>
  <Lines>0</Lines>
  <Paragraphs>0</Paragraphs>
  <TotalTime>8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2025-04-28T06:43:30Z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4017FED28935419B800CF2AC062257E3_12</vt:lpwstr>
  </property>
</Properties>
</file>